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50 Rest Assured Interview Questions with Examples</w:t>
      </w:r>
    </w:p>
    <w:p>
      <w:pPr>
        <w:pStyle w:val="Heading2"/>
      </w:pPr>
      <w:r>
        <w:t>1. What is Rest Assured?</w:t>
      </w:r>
    </w:p>
    <w:p>
      <w:pPr/>
      <w:r>
        <w:t>Rest Assured is a Java library for testing REST APIs. It simplifies the process of testing REST services by providing a fluent interface and built-in assertions.</w:t>
      </w:r>
    </w:p>
    <w:p>
      <w:pPr>
        <w:pStyle w:val="Heading2"/>
      </w:pPr>
      <w:r>
        <w:t>2. How do you perform a GET request in Rest Assured?</w:t>
      </w:r>
    </w:p>
    <w:p>
      <w:pPr/>
      <w:r>
        <w:t>given()</w:t>
        <w:br/>
        <w:t xml:space="preserve">    .when()</w:t>
        <w:br/>
        <w:t xml:space="preserve">    .get("https://api.example.com/users")</w:t>
        <w:br/>
        <w:t xml:space="preserve">    .then()</w:t>
        <w:br/>
        <w:t xml:space="preserve">    .statusCode(200);</w:t>
      </w:r>
    </w:p>
    <w:p>
      <w:pPr>
        <w:pStyle w:val="Heading2"/>
      </w:pPr>
      <w:r>
        <w:t>3. How to pass query parameters in Rest Assured?</w:t>
      </w:r>
    </w:p>
    <w:p>
      <w:pPr/>
      <w:r>
        <w:t>given()</w:t>
        <w:br/>
        <w:t xml:space="preserve">    .queryParam("page", 2)</w:t>
        <w:br/>
        <w:t xml:space="preserve">    .when()</w:t>
        <w:br/>
        <w:t xml:space="preserve">    .get("https://api.example.com/users")</w:t>
        <w:br/>
        <w:t xml:space="preserve">    .then()</w:t>
        <w:br/>
        <w:t xml:space="preserve">    .statusCode(200);</w:t>
      </w:r>
    </w:p>
    <w:p>
      <w:pPr>
        <w:pStyle w:val="Heading2"/>
      </w:pPr>
      <w:r>
        <w:t>4. How do you send a POST request with a JSON body?</w:t>
      </w:r>
    </w:p>
    <w:p>
      <w:pPr/>
      <w:r>
        <w:t>String jsonBody = "{\"name\":\"John\",\"age\":30}";</w:t>
        <w:br/>
        <w:t>given()</w:t>
        <w:br/>
        <w:t xml:space="preserve">    .header("Content-Type", "application/json")</w:t>
        <w:br/>
        <w:t xml:space="preserve">    .body(jsonBody)</w:t>
        <w:br/>
        <w:t xml:space="preserve">    .when()</w:t>
        <w:br/>
        <w:t xml:space="preserve">    .post("https://api.example.com/users")</w:t>
        <w:br/>
        <w:t xml:space="preserve">    .then()</w:t>
        <w:br/>
        <w:t xml:space="preserve">    .statusCode(201);</w:t>
      </w:r>
    </w:p>
    <w:p>
      <w:pPr>
        <w:pStyle w:val="Heading2"/>
      </w:pPr>
      <w:r>
        <w:t>5. How do you validate response body fields?</w:t>
      </w:r>
    </w:p>
    <w:p>
      <w:pPr/>
      <w:r>
        <w:t>given()</w:t>
        <w:br/>
        <w:t xml:space="preserve">    .when()</w:t>
        <w:br/>
        <w:t xml:space="preserve">    .get("https://api.example.com/users/1")</w:t>
        <w:br/>
        <w:t xml:space="preserve">    .then()</w:t>
        <w:br/>
        <w:t xml:space="preserve">    .body("name", equalTo("John"));</w:t>
      </w:r>
    </w:p>
    <w:p>
      <w:pPr>
        <w:pStyle w:val="Heading2"/>
      </w:pPr>
      <w:r>
        <w:t>6. How to extract a value from the response?</w:t>
      </w:r>
    </w:p>
    <w:p>
      <w:pPr/>
      <w:r>
        <w:t>Response response = given().get("https://api.example.com/users/1");</w:t>
        <w:br/>
        <w:t>String name = response.path("name");</w:t>
      </w:r>
    </w:p>
    <w:p>
      <w:pPr>
        <w:pStyle w:val="Heading2"/>
      </w:pPr>
      <w:r>
        <w:t>7. How to pass path parameters?</w:t>
      </w:r>
    </w:p>
    <w:p>
      <w:pPr/>
      <w:r>
        <w:t>given()</w:t>
        <w:br/>
        <w:t xml:space="preserve">    .pathParam("userId", 1)</w:t>
        <w:br/>
        <w:t xml:space="preserve">    .when()</w:t>
        <w:br/>
        <w:t xml:space="preserve">    .get("https://api.example.com/users/{userId}")</w:t>
        <w:br/>
        <w:t xml:space="preserve">    .then()</w:t>
        <w:br/>
        <w:t xml:space="preserve">    .statusCode(200);</w:t>
      </w:r>
    </w:p>
    <w:p>
      <w:pPr>
        <w:pStyle w:val="Heading2"/>
      </w:pPr>
      <w:r>
        <w:t>8. How to send headers in the request?</w:t>
      </w:r>
    </w:p>
    <w:p>
      <w:pPr/>
      <w:r>
        <w:t>given()</w:t>
        <w:br/>
        <w:t xml:space="preserve">    .header("Authorization", "Bearer token")</w:t>
        <w:br/>
        <w:t xml:space="preserve">    .when()</w:t>
        <w:br/>
        <w:t xml:space="preserve">    .get("https://api.example.com/users")</w:t>
        <w:br/>
        <w:t xml:space="preserve">    .then()</w:t>
        <w:br/>
        <w:t xml:space="preserve">    .statusCode(200);</w:t>
      </w:r>
    </w:p>
    <w:p>
      <w:pPr>
        <w:pStyle w:val="Heading2"/>
      </w:pPr>
      <w:r>
        <w:t>9. What is RequestSpecification and how to reuse it?</w:t>
      </w:r>
    </w:p>
    <w:p>
      <w:pPr/>
      <w:r>
        <w:t>RequestSpecification req = given()</w:t>
        <w:br/>
        <w:t xml:space="preserve">    .baseUri("https://api.example.com")</w:t>
        <w:br/>
        <w:t xml:space="preserve">    .header("Authorization", "Bearer token");</w:t>
        <w:br/>
        <w:br/>
        <w:t>req.when().get("/users").then().statusCode(200);</w:t>
      </w:r>
    </w:p>
    <w:p>
      <w:pPr>
        <w:pStyle w:val="Heading2"/>
      </w:pPr>
      <w:r>
        <w:t>10. What is ResponseSpecification?</w:t>
      </w:r>
    </w:p>
    <w:p>
      <w:pPr/>
      <w:r>
        <w:t>ResponseSpecification resSpec = RestAssured.expect().statusCode(200);</w:t>
        <w:br/>
        <w:t>given().when().get("https://api.example.com/users").then().spec(resSpec);</w:t>
      </w:r>
    </w:p>
    <w:p>
      <w:pPr>
        <w:pStyle w:val="Heading2"/>
      </w:pPr>
      <w:r>
        <w:t>11. How do you handle authentication in Rest Assured?</w:t>
      </w:r>
    </w:p>
    <w:p>
      <w:pPr/>
      <w:r>
        <w:t>given()</w:t>
        <w:br/>
        <w:t xml:space="preserve">    .auth().basic("username", "password")</w:t>
        <w:br/>
        <w:t xml:space="preserve">    .when()</w:t>
        <w:br/>
        <w:t xml:space="preserve">    .get("/secure")</w:t>
        <w:br/>
        <w:t xml:space="preserve">    .then().statusCode(200);</w:t>
      </w:r>
    </w:p>
    <w:p>
      <w:pPr>
        <w:pStyle w:val="Heading2"/>
      </w:pPr>
      <w:r>
        <w:t>12. How do you test response time?</w:t>
      </w:r>
    </w:p>
    <w:p>
      <w:pPr/>
      <w:r>
        <w:t>given()</w:t>
        <w:br/>
        <w:t xml:space="preserve">    .when().get("https://api.example.com/users")</w:t>
        <w:br/>
        <w:t xml:space="preserve">    .then().time(lessThan(2000L));</w:t>
      </w:r>
    </w:p>
    <w:p>
      <w:pPr>
        <w:pStyle w:val="Heading2"/>
      </w:pPr>
      <w:r>
        <w:t>13. How do you test JSON arrays?</w:t>
      </w:r>
    </w:p>
    <w:p>
      <w:pPr/>
      <w:r>
        <w:t>given()</w:t>
        <w:br/>
        <w:t xml:space="preserve">    .when().get("/users")</w:t>
        <w:br/>
        <w:t xml:space="preserve">    .then().body("size()", greaterThan(0));</w:t>
      </w:r>
    </w:p>
    <w:p>
      <w:pPr>
        <w:pStyle w:val="Heading2"/>
      </w:pPr>
      <w:r>
        <w:t>14. How to validate schema of a response?</w:t>
      </w:r>
    </w:p>
    <w:p>
      <w:pPr/>
      <w:r>
        <w:t>.then().assertThat().body(matchesJsonSchemaInClasspath("schema.json"));</w:t>
      </w:r>
    </w:p>
    <w:p>
      <w:pPr>
        <w:pStyle w:val="Heading2"/>
      </w:pPr>
      <w:r>
        <w:t>15. How do you send form parameters in POST request?</w:t>
      </w:r>
    </w:p>
    <w:p>
      <w:pPr/>
      <w:r>
        <w:t>given()</w:t>
        <w:br/>
        <w:t xml:space="preserve">    .formParam("username", "john")</w:t>
        <w:br/>
        <w:t xml:space="preserve">    .formParam("password", "1234")</w:t>
        <w:br/>
        <w:t xml:space="preserve">    .post("/login")</w:t>
        <w:br/>
        <w:t xml:space="preserve">    .then().statusCode(200);</w:t>
      </w:r>
    </w:p>
    <w:p>
      <w:pPr>
        <w:pStyle w:val="Heading2"/>
      </w:pPr>
      <w:r>
        <w:t>16. How do you upload a file?</w:t>
      </w:r>
    </w:p>
    <w:p>
      <w:pPr/>
      <w:r>
        <w:t>given()</w:t>
        <w:br/>
        <w:t xml:space="preserve">    .multiPart("file", new File("test.txt"))</w:t>
        <w:br/>
        <w:t xml:space="preserve">    .when()</w:t>
        <w:br/>
        <w:t xml:space="preserve">    .post("/upload")</w:t>
        <w:br/>
        <w:t xml:space="preserve">    .then().statusCode(200);</w:t>
      </w:r>
    </w:p>
    <w:p>
      <w:pPr>
        <w:pStyle w:val="Heading2"/>
      </w:pPr>
      <w:r>
        <w:t>17. How to use cookies in Rest Assured?</w:t>
      </w:r>
    </w:p>
    <w:p>
      <w:pPr/>
      <w:r>
        <w:t>given().cookie("sessionId", "abc123").when().get("/dashboard").then().statusCode(200);</w:t>
      </w:r>
    </w:p>
    <w:p>
      <w:pPr>
        <w:pStyle w:val="Heading2"/>
      </w:pPr>
      <w:r>
        <w:t>18. How to log requests and responses?</w:t>
      </w:r>
    </w:p>
    <w:p>
      <w:pPr/>
      <w:r>
        <w:t>given().log().all().when().get("/users").then().log().all();</w:t>
      </w:r>
    </w:p>
    <w:p>
      <w:pPr>
        <w:pStyle w:val="Heading2"/>
      </w:pPr>
      <w:r>
        <w:t>19. What is the difference between queryParam and pathParam?</w:t>
      </w:r>
    </w:p>
    <w:p>
      <w:pPr/>
      <w:r>
        <w:t>queryParam adds data to the URL (?key=value), pathParam replaces path variable in the URL (/users/{id}).</w:t>
      </w:r>
    </w:p>
    <w:p>
      <w:pPr>
        <w:pStyle w:val="Heading2"/>
      </w:pPr>
      <w:r>
        <w:t>20. How do you test status codes?</w:t>
      </w:r>
    </w:p>
    <w:p>
      <w:pPr/>
      <w:r>
        <w:t>then().statusCode(200);</w:t>
      </w:r>
    </w:p>
    <w:p>
      <w:pPr>
        <w:pStyle w:val="Heading2"/>
      </w:pPr>
      <w:r>
        <w:t>21. What is Serialization in Rest Assured?</w:t>
      </w:r>
    </w:p>
    <w:p>
      <w:pPr/>
      <w:r>
        <w:t>Converting Java object to JSON using .body(object).</w:t>
      </w:r>
    </w:p>
    <w:p>
      <w:pPr>
        <w:pStyle w:val="Heading2"/>
      </w:pPr>
      <w:r>
        <w:t>22. What is Deserialization in Rest Assured?</w:t>
      </w:r>
    </w:p>
    <w:p>
      <w:pPr/>
      <w:r>
        <w:t>Converting JSON response to Java object using response.as(Class.class);</w:t>
      </w:r>
    </w:p>
    <w:p>
      <w:pPr>
        <w:pStyle w:val="Heading2"/>
      </w:pPr>
      <w:r>
        <w:t>23. How to use POJO class with Rest Assured?</w:t>
      </w:r>
    </w:p>
    <w:p>
      <w:pPr/>
      <w:r>
        <w:t>Create a class with private fields and getter/setters and use it for serialization/deserialization.</w:t>
      </w:r>
    </w:p>
    <w:p>
      <w:pPr>
        <w:pStyle w:val="Heading2"/>
      </w:pPr>
      <w:r>
        <w:t>24. How to test error responses?</w:t>
      </w:r>
    </w:p>
    <w:p>
      <w:pPr/>
      <w:r>
        <w:t>given().when().get("/invalid").then().statusCode(404);</w:t>
      </w:r>
    </w:p>
    <w:p>
      <w:pPr>
        <w:pStyle w:val="Heading2"/>
      </w:pPr>
      <w:r>
        <w:t>25. How to send request with content-type XML?</w:t>
      </w:r>
    </w:p>
    <w:p>
      <w:pPr/>
      <w:r>
        <w:t>given().contentType("application/xml").body(xmlData).post("/xmlendpoint");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