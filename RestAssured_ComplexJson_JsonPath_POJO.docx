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Rest Assured - Complex JSON and Data Extraction (JsonPath &amp; POJO)</w:t>
      </w:r>
    </w:p>
    <w:p>
      <w:pPr>
        <w:pStyle w:val="Heading2"/>
      </w:pPr>
      <w:r>
        <w:t>Complex JSON Response (sample.json)</w:t>
      </w:r>
    </w:p>
    <w:p>
      <w:r>
        <w:br/>
        <w:t>{</w:t>
        <w:br/>
        <w:t xml:space="preserve">  "status": "success",</w:t>
        <w:br/>
        <w:t xml:space="preserve">  "user": {</w:t>
        <w:br/>
        <w:t xml:space="preserve">    "id": 501,</w:t>
        <w:br/>
        <w:t xml:space="preserve">    "name": "Alice Smith",</w:t>
        <w:br/>
        <w:t xml:space="preserve">    "email": "alice.smith@example.com",</w:t>
        <w:br/>
        <w:t xml:space="preserve">    "isActive": true,</w:t>
        <w:br/>
        <w:t xml:space="preserve">    "address": {</w:t>
        <w:br/>
        <w:t xml:space="preserve">      "street": "123 Elm Street",</w:t>
        <w:br/>
        <w:t xml:space="preserve">      "city": "Los Angeles",</w:t>
        <w:br/>
        <w:t xml:space="preserve">      "zipcode": "90001"</w:t>
        <w:br/>
        <w:t xml:space="preserve">    },</w:t>
        <w:br/>
        <w:t xml:space="preserve">    "orders": [</w:t>
        <w:br/>
        <w:t xml:space="preserve">      {</w:t>
        <w:br/>
        <w:t xml:space="preserve">        "orderId": 1001,</w:t>
        <w:br/>
        <w:t xml:space="preserve">        "orderDate": "2024-01-10",</w:t>
        <w:br/>
        <w:t xml:space="preserve">        "items": [</w:t>
        <w:br/>
        <w:t xml:space="preserve">          {"productId": "A100", "productName": "Laptop", "price": 999.99},</w:t>
        <w:br/>
        <w:t xml:space="preserve">          {"productId": "A101", "productName": "Mouse", "price": 25.49}</w:t>
        <w:br/>
        <w:t xml:space="preserve">        ]</w:t>
        <w:br/>
        <w:t xml:space="preserve">      },</w:t>
        <w:br/>
        <w:t xml:space="preserve">      {</w:t>
        <w:br/>
        <w:t xml:space="preserve">        "orderId": 1002,</w:t>
        <w:br/>
        <w:t xml:space="preserve">        "orderDate": "2024-03-15",</w:t>
        <w:br/>
        <w:t xml:space="preserve">        "items": [</w:t>
        <w:br/>
        <w:t xml:space="preserve">          {"productId": "B200", "productName": "Keyboard", "price": 45.00}</w:t>
        <w:br/>
        <w:t xml:space="preserve">        ]</w:t>
        <w:br/>
        <w:t xml:space="preserve">      }</w:t>
        <w:br/>
        <w:t xml:space="preserve">    ]</w:t>
        <w:br/>
        <w:t xml:space="preserve">  }</w:t>
        <w:br/>
        <w:t>}</w:t>
        <w:br/>
      </w:r>
    </w:p>
    <w:p>
      <w:pPr>
        <w:pStyle w:val="Heading2"/>
      </w:pPr>
      <w:r>
        <w:t>Extracting Data using JsonPath</w:t>
      </w:r>
    </w:p>
    <w:p>
      <w:r>
        <w:br/>
        <w:t>JsonPath jsonPath = new JsonPath(new File("src/test/resources/sample.json"));</w:t>
        <w:br/>
        <w:br/>
        <w:t>String name = jsonPath.getString("user.name");</w:t>
        <w:br/>
        <w:t>String city = jsonPath.getString("user.address.city");</w:t>
        <w:br/>
        <w:t>List&lt;Float&gt; itemPrices = jsonPath.getList("user.orders.items.price");</w:t>
        <w:br/>
        <w:br/>
        <w:t>String firstOrderProduct = jsonPath.getString("user.orders[0].items[0].productName");</w:t>
        <w:br/>
        <w:t>int secondOrderId = jsonPath.getInt("user.orders[1].orderId");</w:t>
        <w:br/>
        <w:br/>
        <w:t>System.out.println("Name: " + name);</w:t>
        <w:br/>
        <w:t>System.out.println("City: " + city);</w:t>
        <w:br/>
        <w:t>System.out.println("Prices: " + itemPrices);</w:t>
        <w:br/>
        <w:t>System.out.println("First Product: " + firstOrderProduct);</w:t>
        <w:br/>
        <w:t>System.out.println("Second Order ID: " + secondOrderId);</w:t>
        <w:br/>
      </w:r>
    </w:p>
    <w:p>
      <w:pPr>
        <w:pStyle w:val="Heading2"/>
      </w:pPr>
      <w:r>
        <w:t>Extracting Data using POJO Classes</w:t>
      </w:r>
    </w:p>
    <w:p>
      <w:r>
        <w:t>Define the POJO classes as shown below:</w:t>
      </w:r>
    </w:p>
    <w:p>
      <w:r>
        <w:br/>
        <w:t>class User {</w:t>
        <w:br/>
        <w:t xml:space="preserve">    public int id;</w:t>
        <w:br/>
        <w:t xml:space="preserve">    public String name;</w:t>
        <w:br/>
        <w:t xml:space="preserve">    public String email;</w:t>
        <w:br/>
        <w:t xml:space="preserve">    public boolean isActive;</w:t>
        <w:br/>
        <w:t xml:space="preserve">    public Address address;</w:t>
        <w:br/>
        <w:t xml:space="preserve">    public List&lt;Order&gt; orders;</w:t>
        <w:br/>
        <w:t>}</w:t>
        <w:br/>
        <w:br/>
        <w:t>class Address {</w:t>
        <w:br/>
        <w:t xml:space="preserve">    public String street;</w:t>
        <w:br/>
        <w:t xml:space="preserve">    public String city;</w:t>
        <w:br/>
        <w:t xml:space="preserve">    public String zipcode;</w:t>
        <w:br/>
        <w:t>}</w:t>
        <w:br/>
        <w:br/>
        <w:t>class Order {</w:t>
        <w:br/>
        <w:t xml:space="preserve">    public int orderId;</w:t>
        <w:br/>
        <w:t xml:space="preserve">    public String orderDate;</w:t>
        <w:br/>
        <w:t xml:space="preserve">    public List&lt;Item&gt; items;</w:t>
        <w:br/>
        <w:t>}</w:t>
        <w:br/>
        <w:br/>
        <w:t>class Item {</w:t>
        <w:br/>
        <w:t xml:space="preserve">    public String productId;</w:t>
        <w:br/>
        <w:t xml:space="preserve">    public String productName;</w:t>
        <w:br/>
        <w:t xml:space="preserve">    public float price;</w:t>
        <w:br/>
        <w:t>}</w:t>
        <w:br/>
      </w:r>
    </w:p>
    <w:p>
      <w:pPr>
        <w:pStyle w:val="Heading2"/>
      </w:pPr>
      <w:r>
        <w:t>Using Jackson ObjectMapper to Deserialize JSON</w:t>
      </w:r>
    </w:p>
    <w:p>
      <w:r>
        <w:br/>
        <w:t>ObjectMapper mapper = new ObjectMapper();</w:t>
        <w:br/>
        <w:t>User user = mapper.readValue(new File("src/test/resources/sample.json"), UserWrapper.class).user;</w:t>
        <w:br/>
        <w:br/>
        <w:t>System.out.println("User Name: " + user.name);</w:t>
        <w:br/>
        <w:t>System.out.println("User City: " + user.address.city);</w:t>
        <w:br/>
        <w:t>System.out.println("First Item Price: " + user.orders.get(0).items.get(0).price);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