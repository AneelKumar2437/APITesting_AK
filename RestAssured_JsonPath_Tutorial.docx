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 Assured - Sample JSON and JsonPath Usage</w:t>
      </w:r>
    </w:p>
    <w:p>
      <w:pPr>
        <w:pStyle w:val="Heading2"/>
      </w:pPr>
      <w:r>
        <w:t>Sample JSON Response (sample.json)</w:t>
      </w:r>
    </w:p>
    <w:p>
      <w:r>
        <w:br/>
        <w:t>{</w:t>
        <w:br/>
        <w:t xml:space="preserve">  "status": "success",</w:t>
        <w:br/>
        <w:t xml:space="preserve">  "data": {</w:t>
        <w:br/>
        <w:t xml:space="preserve">    "id": 101,</w:t>
        <w:br/>
        <w:t xml:space="preserve">    "name": "John Doe",</w:t>
        <w:br/>
        <w:t xml:space="preserve">    "email": "john.doe@example.com",</w:t>
        <w:br/>
        <w:t xml:space="preserve">    "roles": ["admin", "editor"],</w:t>
        <w:br/>
        <w:t xml:space="preserve">    "address": {</w:t>
        <w:br/>
        <w:t xml:space="preserve">      "city": "New York",</w:t>
        <w:br/>
        <w:t xml:space="preserve">      "zipcode": "10001"</w:t>
        <w:br/>
        <w:t xml:space="preserve">    },</w:t>
        <w:br/>
        <w:t xml:space="preserve">    "projects": [</w:t>
        <w:br/>
        <w:t xml:space="preserve">      {</w:t>
        <w:br/>
        <w:t xml:space="preserve">        "projectId": 1,</w:t>
        <w:br/>
        <w:t xml:space="preserve">        "projectName": "Alpha"</w:t>
        <w:br/>
        <w:t xml:space="preserve">      },</w:t>
        <w:br/>
        <w:t xml:space="preserve">      {</w:t>
        <w:br/>
        <w:t xml:space="preserve">        "projectId": 2,</w:t>
        <w:br/>
        <w:t xml:space="preserve">        "projectName": "Beta"</w:t>
        <w:br/>
        <w:t xml:space="preserve">      }</w:t>
        <w:br/>
        <w:t xml:space="preserve">    ]</w:t>
        <w:br/>
        <w:t xml:space="preserve">  }</w:t>
        <w:br/>
        <w:t>}</w:t>
        <w:br/>
      </w:r>
    </w:p>
    <w:p>
      <w:pPr>
        <w:pStyle w:val="Heading2"/>
      </w:pPr>
      <w:r>
        <w:t>Maven Dependency</w:t>
      </w:r>
    </w:p>
    <w:p>
      <w:r>
        <w:br/>
        <w:t>&lt;dependency&gt;</w:t>
        <w:br/>
        <w:t xml:space="preserve">    &lt;groupId&gt;io.rest-assured&lt;/groupId&gt;</w:t>
        <w:br/>
        <w:t xml:space="preserve">    &lt;artifactId&gt;rest-assured&lt;/artifactId&gt;</w:t>
        <w:br/>
        <w:t xml:space="preserve">    &lt;version&gt;5.4.0&lt;/version&gt;</w:t>
        <w:br/>
        <w:t xml:space="preserve">    &lt;scope&gt;test&lt;/scope&gt;</w:t>
        <w:br/>
        <w:t>&lt;/dependency&gt;</w:t>
        <w:br/>
      </w:r>
    </w:p>
    <w:p>
      <w:pPr>
        <w:pStyle w:val="Heading2"/>
      </w:pPr>
      <w:r>
        <w:t>Java Code Example Using JsonPath</w:t>
      </w:r>
    </w:p>
    <w:p>
      <w:r>
        <w:br/>
        <w:t>import io.restassured.path.json.JsonPath;</w:t>
        <w:br/>
        <w:t>import org.testng.annotations.Test;</w:t>
        <w:br/>
        <w:br/>
        <w:t>import java.io.File;</w:t>
        <w:br/>
        <w:t>import java.util.List;</w:t>
        <w:br/>
        <w:br/>
        <w:t>public class JsonPathExample {</w:t>
        <w:br/>
        <w:br/>
        <w:t xml:space="preserve">    @Test</w:t>
        <w:br/>
        <w:t xml:space="preserve">    public void readJsonData() {</w:t>
        <w:br/>
        <w:t xml:space="preserve">        File file = new File("src/test/resources/sample.json");</w:t>
        <w:br/>
        <w:t xml:space="preserve">        JsonPath jsonPath = new JsonPath(file);</w:t>
        <w:br/>
        <w:br/>
        <w:t xml:space="preserve">        String status = jsonPath.getString("status");</w:t>
        <w:br/>
        <w:t xml:space="preserve">        int id = jsonPath.getInt("data.id");</w:t>
        <w:br/>
        <w:t xml:space="preserve">        String email = jsonPath.getString("data.email");</w:t>
        <w:br/>
        <w:t xml:space="preserve">        List&lt;String&gt; roles = jsonPath.getList("data.roles");</w:t>
        <w:br/>
        <w:t xml:space="preserve">        String city = jsonPath.getString("data.address.city");</w:t>
        <w:br/>
        <w:t xml:space="preserve">        String firstProjectName = jsonPath.getString("data.projects[0].projectName");</w:t>
        <w:br/>
        <w:t xml:space="preserve">        int secondProjectId = jsonPath.getInt("data.projects[1].projectId");</w:t>
        <w:br/>
        <w:br/>
        <w:t xml:space="preserve">        System.out.println("Status: " + status);</w:t>
        <w:br/>
        <w:t xml:space="preserve">        System.out.println("ID: " + id);</w:t>
        <w:br/>
        <w:t xml:space="preserve">        System.out.println("Email: " + email);</w:t>
        <w:br/>
        <w:t xml:space="preserve">        System.out.println("Roles: " + roles);</w:t>
        <w:br/>
        <w:t xml:space="preserve">        System.out.println("City: " + city);</w:t>
        <w:br/>
        <w:t xml:space="preserve">        System.out.println("First Project Name: " + firstProjectName);</w:t>
        <w:br/>
        <w:t xml:space="preserve">        System.out.println("Second Project ID: " + secondProjectId);</w:t>
        <w:br/>
        <w:t xml:space="preserve">    }</w:t>
        <w:br/>
        <w:t>}</w:t>
        <w:br/>
      </w:r>
    </w:p>
    <w:p>
      <w:pPr>
        <w:pStyle w:val="Heading2"/>
      </w:pPr>
      <w:r>
        <w:t>JsonPath Expressions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Expression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Root level string</w:t>
            </w:r>
          </w:p>
        </w:tc>
      </w:tr>
      <w:tr>
        <w:tc>
          <w:tcPr>
            <w:tcW w:type="dxa" w:w="4320"/>
          </w:tcPr>
          <w:p>
            <w:r>
              <w:t>data.id</w:t>
            </w:r>
          </w:p>
        </w:tc>
        <w:tc>
          <w:tcPr>
            <w:tcW w:type="dxa" w:w="4320"/>
          </w:tcPr>
          <w:p>
            <w:r>
              <w:t>Nested key</w:t>
            </w:r>
          </w:p>
        </w:tc>
      </w:tr>
      <w:tr>
        <w:tc>
          <w:tcPr>
            <w:tcW w:type="dxa" w:w="4320"/>
          </w:tcPr>
          <w:p>
            <w:r>
              <w:t>data.roles[0]</w:t>
            </w:r>
          </w:p>
        </w:tc>
        <w:tc>
          <w:tcPr>
            <w:tcW w:type="dxa" w:w="4320"/>
          </w:tcPr>
          <w:p>
            <w:r>
              <w:t>First item in roles array</w:t>
            </w:r>
          </w:p>
        </w:tc>
      </w:tr>
      <w:tr>
        <w:tc>
          <w:tcPr>
            <w:tcW w:type="dxa" w:w="4320"/>
          </w:tcPr>
          <w:p>
            <w:r>
              <w:t>data.projects[1].projectId</w:t>
            </w:r>
          </w:p>
        </w:tc>
        <w:tc>
          <w:tcPr>
            <w:tcW w:type="dxa" w:w="4320"/>
          </w:tcPr>
          <w:p>
            <w:r>
              <w:t>Second object’s projectId</w:t>
            </w:r>
          </w:p>
        </w:tc>
      </w:tr>
      <w:tr>
        <w:tc>
          <w:tcPr>
            <w:tcW w:type="dxa" w:w="4320"/>
          </w:tcPr>
          <w:p>
            <w:r>
              <w:t>data.address.city</w:t>
            </w:r>
          </w:p>
        </w:tc>
        <w:tc>
          <w:tcPr>
            <w:tcW w:type="dxa" w:w="4320"/>
          </w:tcPr>
          <w:p>
            <w:r>
              <w:t>City inside nested object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