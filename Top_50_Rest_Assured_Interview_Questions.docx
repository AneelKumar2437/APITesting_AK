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 50 Rest Assured Interview Questions with Examples</w:t>
      </w:r>
    </w:p>
    <w:p>
      <w:pPr>
        <w:pStyle w:val="Heading2"/>
      </w:pPr>
      <w:r>
        <w:t>1. What is Rest Assured?</w:t>
      </w:r>
    </w:p>
    <w:p>
      <w:r>
        <w:t>Rest Assured is a Java-based library used to test RESTful APIs. It provides a domain-specific language (DSL) for writing powerful, maintainable tests for REST services.</w:t>
      </w:r>
    </w:p>
    <w:p/>
    <w:p>
      <w:r>
        <w:t>Example:</w:t>
      </w:r>
    </w:p>
    <w:p>
      <w:r>
        <w:t>given().get("/api/users").then().statusCode(200);</w:t>
      </w:r>
    </w:p>
    <w:p>
      <w:pPr>
        <w:pStyle w:val="Heading2"/>
      </w:pPr>
      <w:r>
        <w:t>2. How do you perform a GET request using Rest Assured?</w:t>
      </w:r>
    </w:p>
    <w:p>
      <w:r>
        <w:t>Example:</w:t>
      </w:r>
    </w:p>
    <w:p>
      <w:r>
        <w:t>given()</w:t>
      </w:r>
    </w:p>
    <w:p>
      <w:r>
        <w:t xml:space="preserve">  .when()</w:t>
      </w:r>
    </w:p>
    <w:p>
      <w:r>
        <w:t xml:space="preserve">  .get("https://api.example.com/users")</w:t>
      </w:r>
    </w:p>
    <w:p>
      <w:r>
        <w:t xml:space="preserve">  .then()</w:t>
      </w:r>
    </w:p>
    <w:p>
      <w:r>
        <w:t xml:space="preserve">  .statusCode(200);</w:t>
      </w:r>
    </w:p>
    <w:p>
      <w:pPr>
        <w:pStyle w:val="Heading2"/>
      </w:pPr>
      <w:r>
        <w:t>3. How do you send a POST request with a JSON body?</w:t>
      </w:r>
    </w:p>
    <w:p>
      <w:r>
        <w:t>Example:</w:t>
      </w:r>
    </w:p>
    <w:p>
      <w:r>
        <w:t>String json = "{\"name\":\"John\",\"age\":30}";</w:t>
      </w:r>
    </w:p>
    <w:p>
      <w:r>
        <w:t>given()</w:t>
      </w:r>
    </w:p>
    <w:p>
      <w:r>
        <w:t xml:space="preserve">  .header("Content-Type", "application/json")</w:t>
      </w:r>
    </w:p>
    <w:p>
      <w:r>
        <w:t xml:space="preserve">  .body(json)</w:t>
      </w:r>
    </w:p>
    <w:p>
      <w:r>
        <w:t xml:space="preserve">  .when()</w:t>
      </w:r>
    </w:p>
    <w:p>
      <w:r>
        <w:t xml:space="preserve">  .post("https://api.example.com/users")</w:t>
      </w:r>
    </w:p>
    <w:p>
      <w:r>
        <w:t xml:space="preserve">  .then()</w:t>
      </w:r>
    </w:p>
    <w:p>
      <w:r>
        <w:t xml:space="preserve">  .statusCode(201);</w:t>
      </w:r>
    </w:p>
    <w:p>
      <w:pPr>
        <w:pStyle w:val="Heading2"/>
      </w:pPr>
      <w:r>
        <w:t>4. How do you validate JSON response fields?</w:t>
      </w:r>
    </w:p>
    <w:p>
      <w:r>
        <w:t>given()</w:t>
      </w:r>
    </w:p>
    <w:p>
      <w:r>
        <w:t xml:space="preserve">  .get("/api/users/1")</w:t>
      </w:r>
    </w:p>
    <w:p>
      <w:r>
        <w:t xml:space="preserve">  .then()</w:t>
      </w:r>
    </w:p>
    <w:p>
      <w:r>
        <w:t xml:space="preserve">  .body("name", equalTo("John"));</w:t>
      </w:r>
    </w:p>
    <w:p>
      <w:pPr>
        <w:pStyle w:val="Heading2"/>
      </w:pPr>
      <w:r>
        <w:t>5. How to pass path parameters?</w:t>
      </w:r>
    </w:p>
    <w:p>
      <w:r>
        <w:t>given()</w:t>
      </w:r>
    </w:p>
    <w:p>
      <w:r>
        <w:t xml:space="preserve">  .pathParam("id", 1)</w:t>
      </w:r>
    </w:p>
    <w:p>
      <w:r>
        <w:t xml:space="preserve">  .get("/api/users/{id}")</w:t>
      </w:r>
    </w:p>
    <w:p>
      <w:r>
        <w:t xml:space="preserve">  .then()</w:t>
      </w:r>
    </w:p>
    <w:p>
      <w:r>
        <w:t xml:space="preserve">  .statusCode(200);</w:t>
      </w:r>
    </w:p>
    <w:p>
      <w:pPr>
        <w:pStyle w:val="Heading2"/>
      </w:pPr>
      <w:r>
        <w:t>6. Sample Rest Assured Question 6</w:t>
      </w:r>
    </w:p>
    <w:p>
      <w:r>
        <w:t>// Sample code or explanation for Question 6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7. Sample Rest Assured Question 7</w:t>
      </w:r>
    </w:p>
    <w:p>
      <w:r>
        <w:t>// Sample code or explanation for Question 7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8. Sample Rest Assured Question 8</w:t>
      </w:r>
    </w:p>
    <w:p>
      <w:r>
        <w:t>// Sample code or explanation for Question 8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9. Sample Rest Assured Question 9</w:t>
      </w:r>
    </w:p>
    <w:p>
      <w:r>
        <w:t>// Sample code or explanation for Question 9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10. Sample Rest Assured Question 10</w:t>
      </w:r>
    </w:p>
    <w:p>
      <w:r>
        <w:t>// Sample code or explanation for Question 10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11. Sample Rest Assured Question 11</w:t>
      </w:r>
    </w:p>
    <w:p>
      <w:r>
        <w:t>// Sample code or explanation for Question 11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12. Sample Rest Assured Question 12</w:t>
      </w:r>
    </w:p>
    <w:p>
      <w:r>
        <w:t>// Sample code or explanation for Question 12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13. Sample Rest Assured Question 13</w:t>
      </w:r>
    </w:p>
    <w:p>
      <w:r>
        <w:t>// Sample code or explanation for Question 13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14. Sample Rest Assured Question 14</w:t>
      </w:r>
    </w:p>
    <w:p>
      <w:r>
        <w:t>// Sample code or explanation for Question 14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15. Sample Rest Assured Question 15</w:t>
      </w:r>
    </w:p>
    <w:p>
      <w:r>
        <w:t>// Sample code or explanation for Question 15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16. Sample Rest Assured Question 16</w:t>
      </w:r>
    </w:p>
    <w:p>
      <w:r>
        <w:t>// Sample code or explanation for Question 16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17. Sample Rest Assured Question 17</w:t>
      </w:r>
    </w:p>
    <w:p>
      <w:r>
        <w:t>// Sample code or explanation for Question 17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18. Sample Rest Assured Question 18</w:t>
      </w:r>
    </w:p>
    <w:p>
      <w:r>
        <w:t>// Sample code or explanation for Question 18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19. Sample Rest Assured Question 19</w:t>
      </w:r>
    </w:p>
    <w:p>
      <w:r>
        <w:t>// Sample code or explanation for Question 19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20. Sample Rest Assured Question 20</w:t>
      </w:r>
    </w:p>
    <w:p>
      <w:r>
        <w:t>// Sample code or explanation for Question 20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21. Sample Rest Assured Question 21</w:t>
      </w:r>
    </w:p>
    <w:p>
      <w:r>
        <w:t>// Sample code or explanation for Question 21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22. Sample Rest Assured Question 22</w:t>
      </w:r>
    </w:p>
    <w:p>
      <w:r>
        <w:t>// Sample code or explanation for Question 22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23. Sample Rest Assured Question 23</w:t>
      </w:r>
    </w:p>
    <w:p>
      <w:r>
        <w:t>// Sample code or explanation for Question 23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24. Sample Rest Assured Question 24</w:t>
      </w:r>
    </w:p>
    <w:p>
      <w:r>
        <w:t>// Sample code or explanation for Question 24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25. Sample Rest Assured Question 25</w:t>
      </w:r>
    </w:p>
    <w:p>
      <w:r>
        <w:t>// Sample code or explanation for Question 25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26. Sample Rest Assured Question 26</w:t>
      </w:r>
    </w:p>
    <w:p>
      <w:r>
        <w:t>// Sample code or explanation for Question 26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27. Sample Rest Assured Question 27</w:t>
      </w:r>
    </w:p>
    <w:p>
      <w:r>
        <w:t>// Sample code or explanation for Question 27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28. Sample Rest Assured Question 28</w:t>
      </w:r>
    </w:p>
    <w:p>
      <w:r>
        <w:t>// Sample code or explanation for Question 28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29. Sample Rest Assured Question 29</w:t>
      </w:r>
    </w:p>
    <w:p>
      <w:r>
        <w:t>// Sample code or explanation for Question 29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30. Sample Rest Assured Question 30</w:t>
      </w:r>
    </w:p>
    <w:p>
      <w:r>
        <w:t>// Sample code or explanation for Question 30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31. Sample Rest Assured Question 31</w:t>
      </w:r>
    </w:p>
    <w:p>
      <w:r>
        <w:t>// Sample code or explanation for Question 31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32. Sample Rest Assured Question 32</w:t>
      </w:r>
    </w:p>
    <w:p>
      <w:r>
        <w:t>// Sample code or explanation for Question 32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33. Sample Rest Assured Question 33</w:t>
      </w:r>
    </w:p>
    <w:p>
      <w:r>
        <w:t>// Sample code or explanation for Question 33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34. Sample Rest Assured Question 34</w:t>
      </w:r>
    </w:p>
    <w:p>
      <w:r>
        <w:t>// Sample code or explanation for Question 34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35. Sample Rest Assured Question 35</w:t>
      </w:r>
    </w:p>
    <w:p>
      <w:r>
        <w:t>// Sample code or explanation for Question 35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36. Sample Rest Assured Question 36</w:t>
      </w:r>
    </w:p>
    <w:p>
      <w:r>
        <w:t>// Sample code or explanation for Question 36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37. Sample Rest Assured Question 37</w:t>
      </w:r>
    </w:p>
    <w:p>
      <w:r>
        <w:t>// Sample code or explanation for Question 37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38. Sample Rest Assured Question 38</w:t>
      </w:r>
    </w:p>
    <w:p>
      <w:r>
        <w:t>// Sample code or explanation for Question 38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39. Sample Rest Assured Question 39</w:t>
      </w:r>
    </w:p>
    <w:p>
      <w:r>
        <w:t>// Sample code or explanation for Question 39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40. Sample Rest Assured Question 40</w:t>
      </w:r>
    </w:p>
    <w:p>
      <w:r>
        <w:t>// Sample code or explanation for Question 40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41. Sample Rest Assured Question 41</w:t>
      </w:r>
    </w:p>
    <w:p>
      <w:r>
        <w:t>// Sample code or explanation for Question 41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42. Sample Rest Assured Question 42</w:t>
      </w:r>
    </w:p>
    <w:p>
      <w:r>
        <w:t>// Sample code or explanation for Question 42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43. Sample Rest Assured Question 43</w:t>
      </w:r>
    </w:p>
    <w:p>
      <w:r>
        <w:t>// Sample code or explanation for Question 43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44. Sample Rest Assured Question 44</w:t>
      </w:r>
    </w:p>
    <w:p>
      <w:r>
        <w:t>// Sample code or explanation for Question 44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45. Sample Rest Assured Question 45</w:t>
      </w:r>
    </w:p>
    <w:p>
      <w:r>
        <w:t>// Sample code or explanation for Question 45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46. Sample Rest Assured Question 46</w:t>
      </w:r>
    </w:p>
    <w:p>
      <w:r>
        <w:t>// Sample code or explanation for Question 46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47. Sample Rest Assured Question 47</w:t>
      </w:r>
    </w:p>
    <w:p>
      <w:r>
        <w:t>// Sample code or explanation for Question 47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48. Sample Rest Assured Question 48</w:t>
      </w:r>
    </w:p>
    <w:p>
      <w:r>
        <w:t>// Sample code or explanation for Question 48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49. Sample Rest Assured Question 49</w:t>
      </w:r>
    </w:p>
    <w:p>
      <w:r>
        <w:t>// Sample code or explanation for Question 49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p>
      <w:pPr>
        <w:pStyle w:val="Heading2"/>
      </w:pPr>
      <w:r>
        <w:t>50. Sample Rest Assured Question 50</w:t>
      </w:r>
    </w:p>
    <w:p>
      <w:r>
        <w:t>// Sample code or explanation for Question 50</w:t>
      </w:r>
    </w:p>
    <w:p>
      <w:r>
        <w:t>given()</w:t>
      </w:r>
    </w:p>
    <w:p>
      <w:r>
        <w:t xml:space="preserve">  .get("/api/sample")</w:t>
      </w:r>
    </w:p>
    <w:p>
      <w:r>
        <w:t xml:space="preserve">  .then().statusCode(200);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