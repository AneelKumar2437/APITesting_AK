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2A5BD" w14:textId="77777777" w:rsidR="00C25FB9" w:rsidRDefault="00000000">
      <w:pPr>
        <w:pStyle w:val="Heading1"/>
      </w:pPr>
      <w:r>
        <w:t>Rest Assured - Assertions and Methods with Complex JSON</w:t>
      </w:r>
    </w:p>
    <w:p w14:paraId="574D40DD" w14:textId="77777777" w:rsidR="00C25FB9" w:rsidRDefault="00000000">
      <w:pPr>
        <w:pStyle w:val="Heading2"/>
      </w:pPr>
      <w:r>
        <w:t>Overview</w:t>
      </w:r>
    </w:p>
    <w:p w14:paraId="49BE4C21" w14:textId="77777777" w:rsidR="00C25FB9" w:rsidRDefault="00000000">
      <w:r>
        <w:t>This document shows how to use Rest Assured to validate a complex JSON response using assertions and helper methods such as `then()`, `extract()`, `body()`, and JsonPath.</w:t>
      </w:r>
    </w:p>
    <w:p w14:paraId="247B72C5" w14:textId="77777777" w:rsidR="00C25FB9" w:rsidRDefault="00000000">
      <w:pPr>
        <w:pStyle w:val="Heading2"/>
      </w:pPr>
      <w:r>
        <w:t>Sample Complex JSON Response</w:t>
      </w:r>
    </w:p>
    <w:p w14:paraId="2EEEAECF" w14:textId="77777777" w:rsidR="00C25FB9" w:rsidRDefault="00000000">
      <w:r>
        <w:br/>
        <w:t>{</w:t>
      </w:r>
      <w:r>
        <w:br/>
        <w:t xml:space="preserve">  "status": "success",</w:t>
      </w:r>
      <w:r>
        <w:br/>
        <w:t xml:space="preserve">  "user": {</w:t>
      </w:r>
      <w:r>
        <w:br/>
        <w:t xml:space="preserve">    "id": 501,</w:t>
      </w:r>
      <w:r>
        <w:br/>
        <w:t xml:space="preserve">    "name": "Alice Smith",</w:t>
      </w:r>
      <w:r>
        <w:br/>
        <w:t xml:space="preserve">    "email": "alice.smith@example.com",</w:t>
      </w:r>
      <w:r>
        <w:br/>
        <w:t xml:space="preserve">    "isActive": true,</w:t>
      </w:r>
      <w:r>
        <w:br/>
        <w:t xml:space="preserve">    "address": {</w:t>
      </w:r>
      <w:r>
        <w:br/>
        <w:t xml:space="preserve">      "street": "123 Elm Street",</w:t>
      </w:r>
      <w:r>
        <w:br/>
        <w:t xml:space="preserve">      "city": "Los Angeles",</w:t>
      </w:r>
      <w:r>
        <w:br/>
        <w:t xml:space="preserve">      "zipcode": "90001"</w:t>
      </w:r>
      <w:r>
        <w:br/>
        <w:t xml:space="preserve">    },</w:t>
      </w:r>
      <w:r>
        <w:br/>
        <w:t xml:space="preserve">    "orders": [</w:t>
      </w:r>
      <w:r>
        <w:br/>
        <w:t xml:space="preserve">      {</w:t>
      </w:r>
      <w:r>
        <w:br/>
        <w:t xml:space="preserve">        "orderId": 1001,</w:t>
      </w:r>
      <w:r>
        <w:br/>
        <w:t xml:space="preserve">        "orderDate": "2024-01-10",</w:t>
      </w:r>
      <w:r>
        <w:br/>
        <w:t xml:space="preserve">        "items": [</w:t>
      </w:r>
      <w:r>
        <w:br/>
        <w:t xml:space="preserve">          {"productId": "A100", "productName": "Laptop", "price": 999.99},</w:t>
      </w:r>
      <w:r>
        <w:br/>
        <w:t xml:space="preserve">          {"productId": "A101", "productName": "Mouse", "price": 25.49}</w:t>
      </w:r>
      <w:r>
        <w:br/>
        <w:t xml:space="preserve">        ]</w:t>
      </w:r>
      <w:r>
        <w:br/>
        <w:t xml:space="preserve">      },</w:t>
      </w:r>
      <w:r>
        <w:br/>
        <w:t xml:space="preserve">      {</w:t>
      </w:r>
      <w:r>
        <w:br/>
        <w:t xml:space="preserve">        "orderId": 1002,</w:t>
      </w:r>
      <w:r>
        <w:br/>
        <w:t xml:space="preserve">        "orderDate": "2024-03-15",</w:t>
      </w:r>
      <w:r>
        <w:br/>
        <w:t xml:space="preserve">        "items": [</w:t>
      </w:r>
      <w:r>
        <w:br/>
        <w:t xml:space="preserve">          {"productId": "B200", "productName": "Keyboard", "price": 45.00}</w:t>
      </w:r>
      <w:r>
        <w:br/>
        <w:t xml:space="preserve">        ]</w:t>
      </w:r>
      <w:r>
        <w:br/>
        <w:t xml:space="preserve">      }</w:t>
      </w:r>
      <w:r>
        <w:br/>
        <w:t xml:space="preserve">    ]</w:t>
      </w:r>
      <w:r>
        <w:br/>
        <w:t xml:space="preserve">  }</w:t>
      </w:r>
      <w:r>
        <w:br/>
        <w:t>}</w:t>
      </w:r>
      <w:r>
        <w:br/>
      </w:r>
    </w:p>
    <w:p w14:paraId="15B4FA5E" w14:textId="77777777" w:rsidR="00C25FB9" w:rsidRDefault="00000000">
      <w:pPr>
        <w:pStyle w:val="Heading2"/>
      </w:pPr>
      <w:r>
        <w:lastRenderedPageBreak/>
        <w:t>Using Rest Assured with Assertions</w:t>
      </w:r>
    </w:p>
    <w:p w14:paraId="5AF5A058" w14:textId="77777777" w:rsidR="00C25FB9" w:rsidRDefault="00000000">
      <w:r>
        <w:br/>
        <w:t>import io.restassured.RestAssured;</w:t>
      </w:r>
      <w:r>
        <w:br/>
        <w:t>import static io.restassured.RestAssured.*;</w:t>
      </w:r>
      <w:r>
        <w:br/>
        <w:t>import static org.hamcrest.Matchers.*;</w:t>
      </w:r>
      <w:r>
        <w:br/>
        <w:t>import org.testng.annotations.Test;</w:t>
      </w:r>
      <w:r>
        <w:br/>
      </w:r>
      <w:r>
        <w:br/>
        <w:t>public class RestAssuredAssertionsTest {</w:t>
      </w:r>
      <w:r>
        <w:br/>
      </w:r>
      <w:r>
        <w:br/>
        <w:t xml:space="preserve">    @Test</w:t>
      </w:r>
      <w:r>
        <w:br/>
        <w:t xml:space="preserve">    public void validateComplexJson() {</w:t>
      </w:r>
      <w:r>
        <w:br/>
        <w:t xml:space="preserve">        RestAssured.baseURI = "https://api.example.com";</w:t>
      </w:r>
      <w:r>
        <w:br/>
      </w:r>
      <w:r>
        <w:br/>
        <w:t xml:space="preserve">        given()</w:t>
      </w:r>
      <w:r>
        <w:br/>
        <w:t xml:space="preserve">            .when()</w:t>
      </w:r>
      <w:r>
        <w:br/>
        <w:t xml:space="preserve">            .get("/user/details")</w:t>
      </w:r>
      <w:r>
        <w:br/>
        <w:t xml:space="preserve">            .then()</w:t>
      </w:r>
      <w:r>
        <w:br/>
        <w:t xml:space="preserve">            .statusCode(200)</w:t>
      </w:r>
      <w:r>
        <w:br/>
        <w:t xml:space="preserve">            .body("status", equalTo("success"))</w:t>
      </w:r>
      <w:r>
        <w:br/>
        <w:t xml:space="preserve">            .body("user.name", equalTo("Alice Smith"))</w:t>
      </w:r>
      <w:r>
        <w:br/>
        <w:t xml:space="preserve">            .body("user.isActive", is(true))</w:t>
      </w:r>
      <w:r>
        <w:br/>
        <w:t xml:space="preserve">            .body("user.address.city", equalTo("Los Angeles"))</w:t>
      </w:r>
      <w:r>
        <w:br/>
        <w:t xml:space="preserve">            .body("user.orders.size()", equalTo(2))</w:t>
      </w:r>
      <w:r>
        <w:br/>
        <w:t xml:space="preserve">            .body("user.orders[0].items[0].productName", equalTo("Laptop"))</w:t>
      </w:r>
      <w:r>
        <w:br/>
        <w:t xml:space="preserve">            .body("user.orders[1].items[0].price", equalTo(45.00f));</w:t>
      </w:r>
      <w:r>
        <w:br/>
        <w:t xml:space="preserve">    }</w:t>
      </w:r>
      <w:r>
        <w:br/>
        <w:t>}</w:t>
      </w:r>
      <w:r>
        <w:br/>
      </w:r>
    </w:p>
    <w:p w14:paraId="1C1532A7" w14:textId="77777777" w:rsidR="00C25FB9" w:rsidRDefault="00000000">
      <w:pPr>
        <w:pStyle w:val="Heading2"/>
      </w:pPr>
      <w:r>
        <w:t>Extract Data and Assert Using JsonPath</w:t>
      </w:r>
    </w:p>
    <w:p w14:paraId="7444EC9C" w14:textId="77777777" w:rsidR="00C25FB9" w:rsidRDefault="00000000">
      <w:r>
        <w:br/>
        <w:t>Response response = given().when().get("/user/details");</w:t>
      </w:r>
      <w:r>
        <w:br/>
        <w:t>JsonPath jsonPath = response.jsonPath();</w:t>
      </w:r>
      <w:r>
        <w:br/>
      </w:r>
      <w:r>
        <w:br/>
        <w:t>String name = jsonPath.getString("user.name");</w:t>
      </w:r>
      <w:r>
        <w:br/>
        <w:t>assert name.equals("Alice Smith");</w:t>
      </w:r>
      <w:r>
        <w:br/>
      </w:r>
      <w:r>
        <w:br/>
        <w:t>float price = jsonPath.getFloat("user.orders[0].items[0].price");</w:t>
      </w:r>
      <w:r>
        <w:br/>
        <w:t>assert price == 999.99f;</w:t>
      </w:r>
      <w:r>
        <w:br/>
      </w:r>
    </w:p>
    <w:p w14:paraId="13360281" w14:textId="77777777" w:rsidR="00C25FB9" w:rsidRDefault="00000000">
      <w:pPr>
        <w:pStyle w:val="Heading2"/>
      </w:pPr>
      <w:r>
        <w:lastRenderedPageBreak/>
        <w:t>Summary of Useful Methods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5FB9" w14:paraId="2EC2EE7E" w14:textId="77777777">
        <w:tc>
          <w:tcPr>
            <w:tcW w:w="4320" w:type="dxa"/>
          </w:tcPr>
          <w:p w14:paraId="1A0ABCA6" w14:textId="77777777" w:rsidR="00C25FB9" w:rsidRDefault="00000000">
            <w:r>
              <w:t>Method</w:t>
            </w:r>
          </w:p>
        </w:tc>
        <w:tc>
          <w:tcPr>
            <w:tcW w:w="4320" w:type="dxa"/>
          </w:tcPr>
          <w:p w14:paraId="28F3DF1C" w14:textId="77777777" w:rsidR="00C25FB9" w:rsidRDefault="00000000">
            <w:r>
              <w:t>Purpose</w:t>
            </w:r>
          </w:p>
        </w:tc>
      </w:tr>
      <w:tr w:rsidR="00C25FB9" w14:paraId="0FCFE6A9" w14:textId="77777777">
        <w:tc>
          <w:tcPr>
            <w:tcW w:w="4320" w:type="dxa"/>
          </w:tcPr>
          <w:p w14:paraId="07442FE5" w14:textId="77777777" w:rsidR="00C25FB9" w:rsidRDefault="00000000">
            <w:r>
              <w:t>given()</w:t>
            </w:r>
          </w:p>
        </w:tc>
        <w:tc>
          <w:tcPr>
            <w:tcW w:w="4320" w:type="dxa"/>
          </w:tcPr>
          <w:p w14:paraId="5DEE08AE" w14:textId="77777777" w:rsidR="00C25FB9" w:rsidRDefault="00000000">
            <w:r>
              <w:t>Set up request specification</w:t>
            </w:r>
          </w:p>
        </w:tc>
      </w:tr>
      <w:tr w:rsidR="00C25FB9" w14:paraId="40732C81" w14:textId="77777777">
        <w:tc>
          <w:tcPr>
            <w:tcW w:w="4320" w:type="dxa"/>
          </w:tcPr>
          <w:p w14:paraId="35D0A701" w14:textId="77777777" w:rsidR="00C25FB9" w:rsidRDefault="00000000">
            <w:r>
              <w:t>when()</w:t>
            </w:r>
          </w:p>
        </w:tc>
        <w:tc>
          <w:tcPr>
            <w:tcW w:w="4320" w:type="dxa"/>
          </w:tcPr>
          <w:p w14:paraId="20A3A164" w14:textId="77777777" w:rsidR="00C25FB9" w:rsidRDefault="00000000">
            <w:r>
              <w:t>Send HTTP request</w:t>
            </w:r>
          </w:p>
        </w:tc>
      </w:tr>
      <w:tr w:rsidR="00C25FB9" w14:paraId="1C06CAD1" w14:textId="77777777">
        <w:tc>
          <w:tcPr>
            <w:tcW w:w="4320" w:type="dxa"/>
          </w:tcPr>
          <w:p w14:paraId="1D7F2D07" w14:textId="77777777" w:rsidR="00C25FB9" w:rsidRDefault="00000000">
            <w:r>
              <w:t>then()</w:t>
            </w:r>
          </w:p>
        </w:tc>
        <w:tc>
          <w:tcPr>
            <w:tcW w:w="4320" w:type="dxa"/>
          </w:tcPr>
          <w:p w14:paraId="32EF290E" w14:textId="77777777" w:rsidR="00C25FB9" w:rsidRDefault="00000000">
            <w:r>
              <w:t>Start response validation chain</w:t>
            </w:r>
          </w:p>
        </w:tc>
      </w:tr>
      <w:tr w:rsidR="00C25FB9" w14:paraId="0E2CC7C0" w14:textId="77777777">
        <w:tc>
          <w:tcPr>
            <w:tcW w:w="4320" w:type="dxa"/>
          </w:tcPr>
          <w:p w14:paraId="4B9F6767" w14:textId="77777777" w:rsidR="00C25FB9" w:rsidRDefault="00000000">
            <w:r>
              <w:t>body()</w:t>
            </w:r>
          </w:p>
        </w:tc>
        <w:tc>
          <w:tcPr>
            <w:tcW w:w="4320" w:type="dxa"/>
          </w:tcPr>
          <w:p w14:paraId="3D4EAC17" w14:textId="77777777" w:rsidR="00C25FB9" w:rsidRDefault="00000000">
            <w:r>
              <w:t>Assert values in JSON response</w:t>
            </w:r>
          </w:p>
        </w:tc>
      </w:tr>
      <w:tr w:rsidR="00C25FB9" w14:paraId="5EE0535C" w14:textId="77777777">
        <w:tc>
          <w:tcPr>
            <w:tcW w:w="4320" w:type="dxa"/>
          </w:tcPr>
          <w:p w14:paraId="66F7B89C" w14:textId="77777777" w:rsidR="00C25FB9" w:rsidRDefault="00000000">
            <w:r>
              <w:t>statusCode()</w:t>
            </w:r>
          </w:p>
        </w:tc>
        <w:tc>
          <w:tcPr>
            <w:tcW w:w="4320" w:type="dxa"/>
          </w:tcPr>
          <w:p w14:paraId="48722ACA" w14:textId="77777777" w:rsidR="00C25FB9" w:rsidRDefault="00000000">
            <w:r>
              <w:t>Assert HTTP status code</w:t>
            </w:r>
          </w:p>
        </w:tc>
      </w:tr>
      <w:tr w:rsidR="00C25FB9" w14:paraId="6858B433" w14:textId="77777777">
        <w:tc>
          <w:tcPr>
            <w:tcW w:w="4320" w:type="dxa"/>
          </w:tcPr>
          <w:p w14:paraId="5EEAD14D" w14:textId="77777777" w:rsidR="00C25FB9" w:rsidRDefault="00000000">
            <w:r>
              <w:t>extract()</w:t>
            </w:r>
          </w:p>
        </w:tc>
        <w:tc>
          <w:tcPr>
            <w:tcW w:w="4320" w:type="dxa"/>
          </w:tcPr>
          <w:p w14:paraId="716C71DA" w14:textId="77777777" w:rsidR="00C25FB9" w:rsidRDefault="00000000">
            <w:r>
              <w:t>Extract values for reuse</w:t>
            </w:r>
          </w:p>
        </w:tc>
      </w:tr>
      <w:tr w:rsidR="00C25FB9" w14:paraId="299F6421" w14:textId="77777777">
        <w:tc>
          <w:tcPr>
            <w:tcW w:w="4320" w:type="dxa"/>
          </w:tcPr>
          <w:p w14:paraId="2E05FA0C" w14:textId="77777777" w:rsidR="00C25FB9" w:rsidRDefault="00000000">
            <w:r>
              <w:t>jsonPath()</w:t>
            </w:r>
          </w:p>
        </w:tc>
        <w:tc>
          <w:tcPr>
            <w:tcW w:w="4320" w:type="dxa"/>
          </w:tcPr>
          <w:p w14:paraId="365658F4" w14:textId="77777777" w:rsidR="00C25FB9" w:rsidRDefault="00000000">
            <w:r>
              <w:t>Parse and extract using path expressions</w:t>
            </w:r>
          </w:p>
        </w:tc>
      </w:tr>
    </w:tbl>
    <w:p w14:paraId="62D11782" w14:textId="00BA7F0B" w:rsidR="00FD0C79" w:rsidRDefault="00FD0C79">
      <w:pPr>
        <w:pBdr>
          <w:bottom w:val="double" w:sz="6" w:space="1" w:color="auto"/>
        </w:pBdr>
      </w:pPr>
    </w:p>
    <w:p w14:paraId="1EDE6006" w14:textId="77777777" w:rsidR="00877B9C" w:rsidRPr="00877B9C" w:rsidRDefault="00877B9C" w:rsidP="00877B9C">
      <w:pPr>
        <w:numPr>
          <w:ilvl w:val="0"/>
          <w:numId w:val="10"/>
        </w:numPr>
      </w:pPr>
      <w:r w:rsidRPr="00877B9C">
        <w:rPr>
          <w:b/>
          <w:bCs/>
        </w:rPr>
        <w:t>Request Methods</w:t>
      </w:r>
      <w:r w:rsidRPr="00877B9C">
        <w:t>:</w:t>
      </w:r>
    </w:p>
    <w:p w14:paraId="541696BA" w14:textId="77777777" w:rsidR="00877B9C" w:rsidRPr="00877B9C" w:rsidRDefault="00877B9C" w:rsidP="00877B9C">
      <w:pPr>
        <w:numPr>
          <w:ilvl w:val="0"/>
          <w:numId w:val="11"/>
        </w:numPr>
      </w:pPr>
      <w:proofErr w:type="gramStart"/>
      <w:r w:rsidRPr="00877B9C">
        <w:rPr>
          <w:b/>
          <w:bCs/>
        </w:rPr>
        <w:t>get(</w:t>
      </w:r>
      <w:proofErr w:type="gramEnd"/>
      <w:r w:rsidRPr="00877B9C">
        <w:rPr>
          <w:b/>
          <w:bCs/>
        </w:rPr>
        <w:t>String path)</w:t>
      </w:r>
      <w:r w:rsidRPr="00877B9C">
        <w:t>: Sends a GET request to the specified path.</w:t>
      </w:r>
    </w:p>
    <w:p w14:paraId="01A14187" w14:textId="77777777" w:rsidR="00877B9C" w:rsidRPr="00877B9C" w:rsidRDefault="00877B9C" w:rsidP="00877B9C">
      <w:pPr>
        <w:numPr>
          <w:ilvl w:val="0"/>
          <w:numId w:val="11"/>
        </w:numPr>
      </w:pPr>
      <w:proofErr w:type="gramStart"/>
      <w:r w:rsidRPr="00877B9C">
        <w:rPr>
          <w:b/>
          <w:bCs/>
        </w:rPr>
        <w:t>post(</w:t>
      </w:r>
      <w:proofErr w:type="gramEnd"/>
      <w:r w:rsidRPr="00877B9C">
        <w:rPr>
          <w:b/>
          <w:bCs/>
        </w:rPr>
        <w:t>String path)</w:t>
      </w:r>
      <w:r w:rsidRPr="00877B9C">
        <w:t>: Sends a POST request to the specified path.</w:t>
      </w:r>
    </w:p>
    <w:p w14:paraId="225B975C" w14:textId="77777777" w:rsidR="00877B9C" w:rsidRPr="00877B9C" w:rsidRDefault="00877B9C" w:rsidP="00877B9C">
      <w:pPr>
        <w:numPr>
          <w:ilvl w:val="0"/>
          <w:numId w:val="11"/>
        </w:numPr>
      </w:pPr>
      <w:proofErr w:type="gramStart"/>
      <w:r w:rsidRPr="00877B9C">
        <w:rPr>
          <w:b/>
          <w:bCs/>
        </w:rPr>
        <w:t>put(</w:t>
      </w:r>
      <w:proofErr w:type="gramEnd"/>
      <w:r w:rsidRPr="00877B9C">
        <w:rPr>
          <w:b/>
          <w:bCs/>
        </w:rPr>
        <w:t>String path)</w:t>
      </w:r>
      <w:r w:rsidRPr="00877B9C">
        <w:t>: Sends a PUT request to the specified path.</w:t>
      </w:r>
    </w:p>
    <w:p w14:paraId="2ECA6A8F" w14:textId="77777777" w:rsidR="00877B9C" w:rsidRPr="00877B9C" w:rsidRDefault="00877B9C" w:rsidP="00877B9C">
      <w:pPr>
        <w:numPr>
          <w:ilvl w:val="0"/>
          <w:numId w:val="11"/>
        </w:numPr>
      </w:pPr>
      <w:proofErr w:type="gramStart"/>
      <w:r w:rsidRPr="00877B9C">
        <w:rPr>
          <w:b/>
          <w:bCs/>
        </w:rPr>
        <w:t>delete(</w:t>
      </w:r>
      <w:proofErr w:type="gramEnd"/>
      <w:r w:rsidRPr="00877B9C">
        <w:rPr>
          <w:b/>
          <w:bCs/>
        </w:rPr>
        <w:t>String path)</w:t>
      </w:r>
      <w:r w:rsidRPr="00877B9C">
        <w:t>: Sends a DELETE request to the specified path.</w:t>
      </w:r>
    </w:p>
    <w:p w14:paraId="2666AF87" w14:textId="77777777" w:rsidR="00877B9C" w:rsidRPr="00877B9C" w:rsidRDefault="00877B9C" w:rsidP="00877B9C">
      <w:pPr>
        <w:numPr>
          <w:ilvl w:val="0"/>
          <w:numId w:val="11"/>
        </w:numPr>
      </w:pPr>
      <w:proofErr w:type="gramStart"/>
      <w:r w:rsidRPr="00877B9C">
        <w:rPr>
          <w:b/>
          <w:bCs/>
        </w:rPr>
        <w:t>patch(</w:t>
      </w:r>
      <w:proofErr w:type="gramEnd"/>
      <w:r w:rsidRPr="00877B9C">
        <w:rPr>
          <w:b/>
          <w:bCs/>
        </w:rPr>
        <w:t>String path)</w:t>
      </w:r>
      <w:r w:rsidRPr="00877B9C">
        <w:t>: Sends a PATCH request to the specified path.</w:t>
      </w:r>
    </w:p>
    <w:p w14:paraId="4C689962" w14:textId="77777777" w:rsidR="00877B9C" w:rsidRPr="00877B9C" w:rsidRDefault="00877B9C" w:rsidP="00877B9C">
      <w:pPr>
        <w:numPr>
          <w:ilvl w:val="0"/>
          <w:numId w:val="11"/>
        </w:numPr>
      </w:pPr>
      <w:proofErr w:type="gramStart"/>
      <w:r w:rsidRPr="00877B9C">
        <w:rPr>
          <w:b/>
          <w:bCs/>
        </w:rPr>
        <w:t>options(</w:t>
      </w:r>
      <w:proofErr w:type="gramEnd"/>
      <w:r w:rsidRPr="00877B9C">
        <w:rPr>
          <w:b/>
          <w:bCs/>
        </w:rPr>
        <w:t>String path)</w:t>
      </w:r>
      <w:r w:rsidRPr="00877B9C">
        <w:t>: Sends an OPTIONS request to the specified path.</w:t>
      </w:r>
    </w:p>
    <w:p w14:paraId="63D123CC" w14:textId="77777777" w:rsidR="00877B9C" w:rsidRPr="00877B9C" w:rsidRDefault="00877B9C" w:rsidP="00877B9C">
      <w:pPr>
        <w:numPr>
          <w:ilvl w:val="0"/>
          <w:numId w:val="12"/>
        </w:numPr>
      </w:pPr>
      <w:r w:rsidRPr="00877B9C">
        <w:rPr>
          <w:b/>
          <w:bCs/>
        </w:rPr>
        <w:t>Response Validation</w:t>
      </w:r>
      <w:r w:rsidRPr="00877B9C">
        <w:t>:</w:t>
      </w:r>
    </w:p>
    <w:p w14:paraId="69572D83" w14:textId="77777777" w:rsidR="00877B9C" w:rsidRPr="00877B9C" w:rsidRDefault="00877B9C" w:rsidP="00877B9C">
      <w:pPr>
        <w:numPr>
          <w:ilvl w:val="0"/>
          <w:numId w:val="13"/>
        </w:numPr>
      </w:pPr>
      <w:proofErr w:type="gramStart"/>
      <w:r w:rsidRPr="00877B9C">
        <w:rPr>
          <w:b/>
          <w:bCs/>
        </w:rPr>
        <w:t>then(</w:t>
      </w:r>
      <w:proofErr w:type="gramEnd"/>
      <w:r w:rsidRPr="00877B9C">
        <w:rPr>
          <w:b/>
          <w:bCs/>
        </w:rPr>
        <w:t>)</w:t>
      </w:r>
      <w:r w:rsidRPr="00877B9C">
        <w:t>: Allows you to specify expectations for the response after making a request.</w:t>
      </w:r>
    </w:p>
    <w:p w14:paraId="5079E3B7" w14:textId="77777777" w:rsidR="00877B9C" w:rsidRPr="00877B9C" w:rsidRDefault="00877B9C" w:rsidP="00877B9C">
      <w:pPr>
        <w:numPr>
          <w:ilvl w:val="0"/>
          <w:numId w:val="13"/>
        </w:numPr>
      </w:pPr>
      <w:proofErr w:type="spellStart"/>
      <w:proofErr w:type="gramStart"/>
      <w:r w:rsidRPr="00877B9C">
        <w:rPr>
          <w:b/>
          <w:bCs/>
        </w:rPr>
        <w:t>statusCode</w:t>
      </w:r>
      <w:proofErr w:type="spellEnd"/>
      <w:r w:rsidRPr="00877B9C">
        <w:rPr>
          <w:b/>
          <w:bCs/>
        </w:rPr>
        <w:t>(</w:t>
      </w:r>
      <w:proofErr w:type="gramEnd"/>
      <w:r w:rsidRPr="00877B9C">
        <w:rPr>
          <w:b/>
          <w:bCs/>
        </w:rPr>
        <w:t xml:space="preserve">int </w:t>
      </w:r>
      <w:proofErr w:type="spellStart"/>
      <w:r w:rsidRPr="00877B9C">
        <w:rPr>
          <w:b/>
          <w:bCs/>
        </w:rPr>
        <w:t>statusCode</w:t>
      </w:r>
      <w:proofErr w:type="spellEnd"/>
      <w:r w:rsidRPr="00877B9C">
        <w:rPr>
          <w:b/>
          <w:bCs/>
        </w:rPr>
        <w:t>)</w:t>
      </w:r>
      <w:r w:rsidRPr="00877B9C">
        <w:t>: Validates that the response has the expected HTTP status code.</w:t>
      </w:r>
    </w:p>
    <w:p w14:paraId="6F21B73F" w14:textId="77777777" w:rsidR="00877B9C" w:rsidRPr="00877B9C" w:rsidRDefault="00877B9C" w:rsidP="00877B9C">
      <w:pPr>
        <w:numPr>
          <w:ilvl w:val="0"/>
          <w:numId w:val="13"/>
        </w:numPr>
      </w:pPr>
      <w:proofErr w:type="spellStart"/>
      <w:proofErr w:type="gramStart"/>
      <w:r w:rsidRPr="00877B9C">
        <w:rPr>
          <w:b/>
          <w:bCs/>
        </w:rPr>
        <w:t>contentType</w:t>
      </w:r>
      <w:proofErr w:type="spellEnd"/>
      <w:r w:rsidRPr="00877B9C">
        <w:rPr>
          <w:b/>
          <w:bCs/>
        </w:rPr>
        <w:t>(</w:t>
      </w:r>
      <w:proofErr w:type="gramEnd"/>
      <w:r w:rsidRPr="00877B9C">
        <w:rPr>
          <w:b/>
          <w:bCs/>
        </w:rPr>
        <w:t xml:space="preserve">String </w:t>
      </w:r>
      <w:proofErr w:type="spellStart"/>
      <w:r w:rsidRPr="00877B9C">
        <w:rPr>
          <w:b/>
          <w:bCs/>
        </w:rPr>
        <w:t>contentType</w:t>
      </w:r>
      <w:proofErr w:type="spellEnd"/>
      <w:r w:rsidRPr="00877B9C">
        <w:rPr>
          <w:b/>
          <w:bCs/>
        </w:rPr>
        <w:t>)</w:t>
      </w:r>
      <w:r w:rsidRPr="00877B9C">
        <w:t>: Validates that the response has the expected content type.</w:t>
      </w:r>
    </w:p>
    <w:p w14:paraId="7B7FEEEF" w14:textId="38610A5E" w:rsidR="00877B9C" w:rsidRDefault="00877B9C" w:rsidP="00877B9C">
      <w:pPr>
        <w:numPr>
          <w:ilvl w:val="0"/>
          <w:numId w:val="13"/>
        </w:numPr>
      </w:pPr>
      <w:proofErr w:type="gramStart"/>
      <w:r w:rsidRPr="00877B9C">
        <w:rPr>
          <w:b/>
          <w:bCs/>
        </w:rPr>
        <w:t>body(</w:t>
      </w:r>
      <w:proofErr w:type="gramEnd"/>
      <w:r w:rsidRPr="00877B9C">
        <w:rPr>
          <w:b/>
          <w:bCs/>
        </w:rPr>
        <w:t>String path, Matcher&lt;?&gt; matcher)</w:t>
      </w:r>
      <w:r w:rsidRPr="00877B9C">
        <w:t>: Validates the response body using a specified matcher (e.g., checking JSON values).</w:t>
      </w:r>
    </w:p>
    <w:p w14:paraId="7E0246BF" w14:textId="51E5EA22" w:rsidR="00877B9C" w:rsidRPr="00877B9C" w:rsidRDefault="00877B9C" w:rsidP="00877B9C">
      <w:r>
        <w:br w:type="page"/>
      </w:r>
    </w:p>
    <w:p w14:paraId="75FE3B2F" w14:textId="77777777" w:rsidR="00877B9C" w:rsidRPr="00877B9C" w:rsidRDefault="00877B9C" w:rsidP="00877B9C">
      <w:pPr>
        <w:numPr>
          <w:ilvl w:val="0"/>
          <w:numId w:val="14"/>
        </w:numPr>
      </w:pPr>
      <w:r w:rsidRPr="00877B9C">
        <w:rPr>
          <w:b/>
          <w:bCs/>
        </w:rPr>
        <w:lastRenderedPageBreak/>
        <w:t>Request Specification</w:t>
      </w:r>
      <w:r w:rsidRPr="00877B9C">
        <w:t>:</w:t>
      </w:r>
    </w:p>
    <w:p w14:paraId="35317DB9" w14:textId="77777777" w:rsidR="00877B9C" w:rsidRPr="00877B9C" w:rsidRDefault="00877B9C" w:rsidP="00877B9C">
      <w:pPr>
        <w:numPr>
          <w:ilvl w:val="0"/>
          <w:numId w:val="15"/>
        </w:numPr>
      </w:pPr>
      <w:proofErr w:type="gramStart"/>
      <w:r w:rsidRPr="00877B9C">
        <w:rPr>
          <w:b/>
          <w:bCs/>
        </w:rPr>
        <w:t>given(</w:t>
      </w:r>
      <w:proofErr w:type="gramEnd"/>
      <w:r w:rsidRPr="00877B9C">
        <w:rPr>
          <w:b/>
          <w:bCs/>
        </w:rPr>
        <w:t>)</w:t>
      </w:r>
      <w:r w:rsidRPr="00877B9C">
        <w:t>: Used to set up the request specification, including headers, parameters, and body.</w:t>
      </w:r>
    </w:p>
    <w:p w14:paraId="46B10197" w14:textId="77777777" w:rsidR="00877B9C" w:rsidRPr="00877B9C" w:rsidRDefault="00877B9C" w:rsidP="00877B9C">
      <w:pPr>
        <w:numPr>
          <w:ilvl w:val="0"/>
          <w:numId w:val="15"/>
        </w:numPr>
      </w:pPr>
      <w:proofErr w:type="gramStart"/>
      <w:r w:rsidRPr="00877B9C">
        <w:rPr>
          <w:b/>
          <w:bCs/>
        </w:rPr>
        <w:t>header(</w:t>
      </w:r>
      <w:proofErr w:type="gramEnd"/>
      <w:r w:rsidRPr="00877B9C">
        <w:rPr>
          <w:b/>
          <w:bCs/>
        </w:rPr>
        <w:t>String name, String value)</w:t>
      </w:r>
      <w:r w:rsidRPr="00877B9C">
        <w:t>: Adds a header to the request.</w:t>
      </w:r>
    </w:p>
    <w:p w14:paraId="0F96E077" w14:textId="77777777" w:rsidR="00877B9C" w:rsidRPr="00877B9C" w:rsidRDefault="00877B9C" w:rsidP="00877B9C">
      <w:pPr>
        <w:numPr>
          <w:ilvl w:val="0"/>
          <w:numId w:val="15"/>
        </w:numPr>
      </w:pPr>
      <w:proofErr w:type="spellStart"/>
      <w:proofErr w:type="gramStart"/>
      <w:r w:rsidRPr="00877B9C">
        <w:rPr>
          <w:b/>
          <w:bCs/>
        </w:rPr>
        <w:t>queryParam</w:t>
      </w:r>
      <w:proofErr w:type="spellEnd"/>
      <w:r w:rsidRPr="00877B9C">
        <w:rPr>
          <w:b/>
          <w:bCs/>
        </w:rPr>
        <w:t>(</w:t>
      </w:r>
      <w:proofErr w:type="gramEnd"/>
      <w:r w:rsidRPr="00877B9C">
        <w:rPr>
          <w:b/>
          <w:bCs/>
        </w:rPr>
        <w:t>String name, String value)</w:t>
      </w:r>
      <w:r w:rsidRPr="00877B9C">
        <w:t>: Adds a query parameter to the request.</w:t>
      </w:r>
    </w:p>
    <w:p w14:paraId="2A2DEA35" w14:textId="77777777" w:rsidR="00877B9C" w:rsidRPr="00877B9C" w:rsidRDefault="00877B9C" w:rsidP="00877B9C">
      <w:pPr>
        <w:numPr>
          <w:ilvl w:val="0"/>
          <w:numId w:val="15"/>
        </w:numPr>
      </w:pPr>
      <w:proofErr w:type="gramStart"/>
      <w:r w:rsidRPr="00877B9C">
        <w:rPr>
          <w:b/>
          <w:bCs/>
        </w:rPr>
        <w:t>body(</w:t>
      </w:r>
      <w:proofErr w:type="gramEnd"/>
      <w:r w:rsidRPr="00877B9C">
        <w:rPr>
          <w:b/>
          <w:bCs/>
        </w:rPr>
        <w:t>Object body)</w:t>
      </w:r>
      <w:r w:rsidRPr="00877B9C">
        <w:t>: Sets the body of the request for POST and PUT requests.</w:t>
      </w:r>
    </w:p>
    <w:p w14:paraId="3E7EB6D7" w14:textId="77777777" w:rsidR="00877B9C" w:rsidRPr="00877B9C" w:rsidRDefault="00877B9C" w:rsidP="00877B9C">
      <w:pPr>
        <w:numPr>
          <w:ilvl w:val="0"/>
          <w:numId w:val="16"/>
        </w:numPr>
      </w:pPr>
      <w:r w:rsidRPr="00877B9C">
        <w:rPr>
          <w:b/>
          <w:bCs/>
        </w:rPr>
        <w:t>Response Specification</w:t>
      </w:r>
      <w:r w:rsidRPr="00877B9C">
        <w:t>:</w:t>
      </w:r>
    </w:p>
    <w:p w14:paraId="1E3929CE" w14:textId="77777777" w:rsidR="00877B9C" w:rsidRPr="00877B9C" w:rsidRDefault="00877B9C" w:rsidP="00877B9C">
      <w:pPr>
        <w:numPr>
          <w:ilvl w:val="0"/>
          <w:numId w:val="17"/>
        </w:numPr>
      </w:pPr>
      <w:proofErr w:type="gramStart"/>
      <w:r w:rsidRPr="00877B9C">
        <w:rPr>
          <w:b/>
          <w:bCs/>
        </w:rPr>
        <w:t>expect(</w:t>
      </w:r>
      <w:proofErr w:type="gramEnd"/>
      <w:r w:rsidRPr="00877B9C">
        <w:rPr>
          <w:b/>
          <w:bCs/>
        </w:rPr>
        <w:t>)</w:t>
      </w:r>
      <w:r w:rsidRPr="00877B9C">
        <w:t xml:space="preserve">: Used to set up expectations for the response, </w:t>
      </w:r>
      <w:proofErr w:type="gramStart"/>
      <w:r w:rsidRPr="00877B9C">
        <w:t>similar to</w:t>
      </w:r>
      <w:proofErr w:type="gramEnd"/>
      <w:r w:rsidRPr="00877B9C">
        <w:t> </w:t>
      </w:r>
      <w:proofErr w:type="gramStart"/>
      <w:r w:rsidRPr="00877B9C">
        <w:t>then(</w:t>
      </w:r>
      <w:proofErr w:type="gramEnd"/>
      <w:r w:rsidRPr="00877B9C">
        <w:t>) but allows for more complex assertions.</w:t>
      </w:r>
    </w:p>
    <w:p w14:paraId="12057332" w14:textId="77777777" w:rsidR="00877B9C" w:rsidRPr="00877B9C" w:rsidRDefault="00877B9C" w:rsidP="00877B9C">
      <w:pPr>
        <w:numPr>
          <w:ilvl w:val="0"/>
          <w:numId w:val="17"/>
        </w:numPr>
      </w:pPr>
      <w:proofErr w:type="gramStart"/>
      <w:r w:rsidRPr="00877B9C">
        <w:rPr>
          <w:b/>
          <w:bCs/>
        </w:rPr>
        <w:t>cookie(</w:t>
      </w:r>
      <w:proofErr w:type="gramEnd"/>
      <w:r w:rsidRPr="00877B9C">
        <w:rPr>
          <w:b/>
          <w:bCs/>
        </w:rPr>
        <w:t>String name, String value)</w:t>
      </w:r>
      <w:r w:rsidRPr="00877B9C">
        <w:t>: Validates that a specific cookie is present in the response.</w:t>
      </w:r>
    </w:p>
    <w:p w14:paraId="7620F0D8" w14:textId="77777777" w:rsidR="00877B9C" w:rsidRPr="00877B9C" w:rsidRDefault="00877B9C" w:rsidP="00877B9C">
      <w:pPr>
        <w:rPr>
          <w:b/>
          <w:bCs/>
        </w:rPr>
      </w:pPr>
      <w:r w:rsidRPr="00877B9C">
        <w:rPr>
          <w:b/>
          <w:bCs/>
        </w:rPr>
        <w:t>Example Usage</w:t>
      </w:r>
    </w:p>
    <w:p w14:paraId="68C48AB3" w14:textId="77777777" w:rsidR="00877B9C" w:rsidRPr="00877B9C" w:rsidRDefault="00877B9C" w:rsidP="00877B9C">
      <w:r w:rsidRPr="00877B9C">
        <w:t>Here’s a simple example of how to use REST Assured to test an API endpoint:</w:t>
      </w:r>
    </w:p>
    <w:p w14:paraId="5709D529" w14:textId="77777777" w:rsidR="00877B9C" w:rsidRPr="00877B9C" w:rsidRDefault="00877B9C" w:rsidP="00877B9C">
      <w:r w:rsidRPr="00877B9C">
        <w:t xml:space="preserve">import static </w:t>
      </w:r>
      <w:proofErr w:type="spellStart"/>
      <w:proofErr w:type="gramStart"/>
      <w:r w:rsidRPr="00877B9C">
        <w:t>io.restassured</w:t>
      </w:r>
      <w:proofErr w:type="gramEnd"/>
      <w:r w:rsidRPr="00877B9C">
        <w:t>.</w:t>
      </w:r>
      <w:proofErr w:type="gramStart"/>
      <w:r w:rsidRPr="00877B9C">
        <w:t>RestAssured</w:t>
      </w:r>
      <w:proofErr w:type="spellEnd"/>
      <w:r w:rsidRPr="00877B9C">
        <w:t>.*</w:t>
      </w:r>
      <w:proofErr w:type="gramEnd"/>
      <w:r w:rsidRPr="00877B9C">
        <w:t>;</w:t>
      </w:r>
    </w:p>
    <w:p w14:paraId="2F436175" w14:textId="77777777" w:rsidR="00877B9C" w:rsidRPr="00877B9C" w:rsidRDefault="00877B9C" w:rsidP="00877B9C">
      <w:r w:rsidRPr="00877B9C">
        <w:t xml:space="preserve">import static </w:t>
      </w:r>
      <w:proofErr w:type="spellStart"/>
      <w:proofErr w:type="gramStart"/>
      <w:r w:rsidRPr="00877B9C">
        <w:t>org.hamcrest</w:t>
      </w:r>
      <w:proofErr w:type="gramEnd"/>
      <w:r w:rsidRPr="00877B9C">
        <w:t>.</w:t>
      </w:r>
      <w:proofErr w:type="gramStart"/>
      <w:r w:rsidRPr="00877B9C">
        <w:t>Matchers</w:t>
      </w:r>
      <w:proofErr w:type="spellEnd"/>
      <w:r w:rsidRPr="00877B9C">
        <w:t>.*</w:t>
      </w:r>
      <w:proofErr w:type="gramEnd"/>
      <w:r w:rsidRPr="00877B9C">
        <w:t>;</w:t>
      </w:r>
    </w:p>
    <w:p w14:paraId="46FE9DFE" w14:textId="77777777" w:rsidR="00877B9C" w:rsidRPr="00877B9C" w:rsidRDefault="00877B9C" w:rsidP="00877B9C">
      <w:r w:rsidRPr="00877B9C">
        <w:t xml:space="preserve">public class </w:t>
      </w:r>
      <w:proofErr w:type="spellStart"/>
      <w:r w:rsidRPr="00877B9C">
        <w:t>ApiTest</w:t>
      </w:r>
      <w:proofErr w:type="spellEnd"/>
      <w:r w:rsidRPr="00877B9C">
        <w:t xml:space="preserve"> {</w:t>
      </w:r>
    </w:p>
    <w:p w14:paraId="310006F8" w14:textId="77777777" w:rsidR="00877B9C" w:rsidRPr="00877B9C" w:rsidRDefault="00877B9C" w:rsidP="00877B9C">
      <w:proofErr w:type="gramStart"/>
      <w:r w:rsidRPr="00877B9C">
        <w:t>@Test</w:t>
      </w:r>
      <w:proofErr w:type="gramEnd"/>
    </w:p>
    <w:p w14:paraId="69182EEF" w14:textId="77777777" w:rsidR="00877B9C" w:rsidRPr="00877B9C" w:rsidRDefault="00877B9C" w:rsidP="00877B9C">
      <w:r w:rsidRPr="00877B9C">
        <w:t xml:space="preserve">public void </w:t>
      </w:r>
      <w:proofErr w:type="spellStart"/>
      <w:proofErr w:type="gramStart"/>
      <w:r w:rsidRPr="00877B9C">
        <w:t>testGetRequest</w:t>
      </w:r>
      <w:proofErr w:type="spellEnd"/>
      <w:r w:rsidRPr="00877B9C">
        <w:t>(</w:t>
      </w:r>
      <w:proofErr w:type="gramEnd"/>
      <w:r w:rsidRPr="00877B9C">
        <w:t>) {</w:t>
      </w:r>
    </w:p>
    <w:p w14:paraId="5FCD74AB" w14:textId="77777777" w:rsidR="00877B9C" w:rsidRPr="00877B9C" w:rsidRDefault="00877B9C" w:rsidP="00877B9C">
      <w:proofErr w:type="gramStart"/>
      <w:r w:rsidRPr="00877B9C">
        <w:t>given(</w:t>
      </w:r>
      <w:proofErr w:type="gramEnd"/>
      <w:r w:rsidRPr="00877B9C">
        <w:t>)</w:t>
      </w:r>
    </w:p>
    <w:p w14:paraId="6801A8E6" w14:textId="77777777" w:rsidR="00877B9C" w:rsidRPr="00877B9C" w:rsidRDefault="00877B9C" w:rsidP="00877B9C">
      <w:proofErr w:type="gramStart"/>
      <w:r w:rsidRPr="00877B9C">
        <w:t>.header</w:t>
      </w:r>
      <w:proofErr w:type="gramEnd"/>
      <w:r w:rsidRPr="00877B9C">
        <w:t>("Authorization", "Bearer token")</w:t>
      </w:r>
    </w:p>
    <w:p w14:paraId="22B96529" w14:textId="77777777" w:rsidR="00877B9C" w:rsidRPr="00877B9C" w:rsidRDefault="00877B9C" w:rsidP="00877B9C">
      <w:proofErr w:type="gramStart"/>
      <w:r w:rsidRPr="00877B9C">
        <w:t>.when</w:t>
      </w:r>
      <w:proofErr w:type="gramEnd"/>
      <w:r w:rsidRPr="00877B9C">
        <w:t>()</w:t>
      </w:r>
    </w:p>
    <w:p w14:paraId="3D6A950F" w14:textId="77777777" w:rsidR="00877B9C" w:rsidRPr="00877B9C" w:rsidRDefault="00877B9C" w:rsidP="00877B9C">
      <w:proofErr w:type="gramStart"/>
      <w:r w:rsidRPr="00877B9C">
        <w:t>.get</w:t>
      </w:r>
      <w:proofErr w:type="gramEnd"/>
      <w:r w:rsidRPr="00877B9C">
        <w:t>("http://my-api.com/resource/123")</w:t>
      </w:r>
    </w:p>
    <w:p w14:paraId="3CE53F02" w14:textId="77777777" w:rsidR="00877B9C" w:rsidRPr="00877B9C" w:rsidRDefault="00877B9C" w:rsidP="00877B9C">
      <w:proofErr w:type="gramStart"/>
      <w:r w:rsidRPr="00877B9C">
        <w:t>.then</w:t>
      </w:r>
      <w:proofErr w:type="gramEnd"/>
      <w:r w:rsidRPr="00877B9C">
        <w:t>()</w:t>
      </w:r>
    </w:p>
    <w:p w14:paraId="41AF1268" w14:textId="77777777" w:rsidR="00877B9C" w:rsidRPr="00877B9C" w:rsidRDefault="00877B9C" w:rsidP="00877B9C">
      <w:proofErr w:type="gramStart"/>
      <w:r w:rsidRPr="00877B9C">
        <w:t>.</w:t>
      </w:r>
      <w:proofErr w:type="spellStart"/>
      <w:r w:rsidRPr="00877B9C">
        <w:t>statusCode</w:t>
      </w:r>
      <w:proofErr w:type="spellEnd"/>
      <w:proofErr w:type="gramEnd"/>
      <w:r w:rsidRPr="00877B9C">
        <w:t>(200)</w:t>
      </w:r>
    </w:p>
    <w:p w14:paraId="74620216" w14:textId="77777777" w:rsidR="00877B9C" w:rsidRPr="00877B9C" w:rsidRDefault="00877B9C" w:rsidP="00877B9C">
      <w:proofErr w:type="gramStart"/>
      <w:r w:rsidRPr="00877B9C">
        <w:t>.</w:t>
      </w:r>
      <w:proofErr w:type="spellStart"/>
      <w:r w:rsidRPr="00877B9C">
        <w:t>contentType</w:t>
      </w:r>
      <w:proofErr w:type="spellEnd"/>
      <w:proofErr w:type="gramEnd"/>
      <w:r w:rsidRPr="00877B9C">
        <w:t>("application/</w:t>
      </w:r>
      <w:proofErr w:type="spellStart"/>
      <w:r w:rsidRPr="00877B9C">
        <w:t>json</w:t>
      </w:r>
      <w:proofErr w:type="spellEnd"/>
      <w:r w:rsidRPr="00877B9C">
        <w:t>")</w:t>
      </w:r>
    </w:p>
    <w:p w14:paraId="6EF6EBD1" w14:textId="77777777" w:rsidR="00877B9C" w:rsidRPr="00877B9C" w:rsidRDefault="00877B9C" w:rsidP="00877B9C">
      <w:proofErr w:type="gramStart"/>
      <w:r w:rsidRPr="00877B9C">
        <w:t>.body</w:t>
      </w:r>
      <w:proofErr w:type="gramEnd"/>
      <w:r w:rsidRPr="00877B9C">
        <w:t xml:space="preserve">("id", </w:t>
      </w:r>
      <w:proofErr w:type="spellStart"/>
      <w:proofErr w:type="gramStart"/>
      <w:r w:rsidRPr="00877B9C">
        <w:t>equalTo</w:t>
      </w:r>
      <w:proofErr w:type="spellEnd"/>
      <w:r w:rsidRPr="00877B9C">
        <w:t>(</w:t>
      </w:r>
      <w:proofErr w:type="gramEnd"/>
      <w:r w:rsidRPr="00877B9C">
        <w:t>123)</w:t>
      </w:r>
      <w:proofErr w:type="gramStart"/>
      <w:r w:rsidRPr="00877B9C">
        <w:t>);</w:t>
      </w:r>
      <w:proofErr w:type="gramEnd"/>
    </w:p>
    <w:p w14:paraId="11C1AB70" w14:textId="77777777" w:rsidR="00877B9C" w:rsidRPr="00877B9C" w:rsidRDefault="00877B9C" w:rsidP="00877B9C">
      <w:r w:rsidRPr="00877B9C">
        <w:t>}</w:t>
      </w:r>
    </w:p>
    <w:p w14:paraId="1634F244" w14:textId="77777777" w:rsidR="00702C4B" w:rsidRPr="002E403F" w:rsidRDefault="00702C4B" w:rsidP="00702C4B">
      <w:pPr>
        <w:pStyle w:val="Title"/>
        <w:rPr>
          <w:sz w:val="20"/>
          <w:szCs w:val="20"/>
        </w:rPr>
      </w:pPr>
      <w:r w:rsidRPr="002E403F">
        <w:rPr>
          <w:sz w:val="20"/>
          <w:szCs w:val="20"/>
        </w:rPr>
        <w:lastRenderedPageBreak/>
        <w:t>Serialization and Deserialization in Rest Assured Framework</w:t>
      </w:r>
    </w:p>
    <w:p w14:paraId="083ED680" w14:textId="77777777" w:rsidR="00702C4B" w:rsidRPr="002E403F" w:rsidRDefault="00702C4B" w:rsidP="00702C4B">
      <w:pPr>
        <w:pStyle w:val="Heading1"/>
        <w:rPr>
          <w:sz w:val="20"/>
          <w:szCs w:val="20"/>
        </w:rPr>
      </w:pPr>
      <w:r w:rsidRPr="002E403F">
        <w:rPr>
          <w:sz w:val="20"/>
          <w:szCs w:val="20"/>
        </w:rPr>
        <w:t>What is Serialization?</w:t>
      </w:r>
    </w:p>
    <w:p w14:paraId="6DB79E06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>Serialization is the process of converting a Java object into JSON so that it can be sent in the body of an API request (mostly in POST or PUT).</w:t>
      </w:r>
    </w:p>
    <w:p w14:paraId="38364EDB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>Example: Creating a new user by sending JSON to an API.</w:t>
      </w:r>
    </w:p>
    <w:p w14:paraId="167BF902" w14:textId="77777777" w:rsidR="00702C4B" w:rsidRPr="002E403F" w:rsidRDefault="00702C4B" w:rsidP="00702C4B">
      <w:pPr>
        <w:pStyle w:val="Heading1"/>
        <w:rPr>
          <w:sz w:val="20"/>
          <w:szCs w:val="20"/>
        </w:rPr>
      </w:pPr>
      <w:r w:rsidRPr="002E403F">
        <w:rPr>
          <w:sz w:val="20"/>
          <w:szCs w:val="20"/>
        </w:rPr>
        <w:t>POJO Class Example:</w:t>
      </w:r>
    </w:p>
    <w:p w14:paraId="2D0C8636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>public class User {</w:t>
      </w:r>
    </w:p>
    <w:p w14:paraId="5485A034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private String </w:t>
      </w:r>
      <w:proofErr w:type="gramStart"/>
      <w:r w:rsidRPr="002E403F">
        <w:rPr>
          <w:sz w:val="20"/>
          <w:szCs w:val="20"/>
        </w:rPr>
        <w:t>name;</w:t>
      </w:r>
      <w:proofErr w:type="gramEnd"/>
    </w:p>
    <w:p w14:paraId="255FDBE2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private int </w:t>
      </w:r>
      <w:proofErr w:type="gramStart"/>
      <w:r w:rsidRPr="002E403F">
        <w:rPr>
          <w:sz w:val="20"/>
          <w:szCs w:val="20"/>
        </w:rPr>
        <w:t>age;</w:t>
      </w:r>
      <w:proofErr w:type="gramEnd"/>
    </w:p>
    <w:p w14:paraId="698343A4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public </w:t>
      </w:r>
      <w:proofErr w:type="gramStart"/>
      <w:r w:rsidRPr="002E403F">
        <w:rPr>
          <w:sz w:val="20"/>
          <w:szCs w:val="20"/>
        </w:rPr>
        <w:t>User(</w:t>
      </w:r>
      <w:proofErr w:type="gramEnd"/>
      <w:r w:rsidRPr="002E403F">
        <w:rPr>
          <w:sz w:val="20"/>
          <w:szCs w:val="20"/>
        </w:rPr>
        <w:t>String name, int age) {</w:t>
      </w:r>
    </w:p>
    <w:p w14:paraId="6BC6E2E9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    this.name = </w:t>
      </w:r>
      <w:proofErr w:type="gramStart"/>
      <w:r w:rsidRPr="002E403F">
        <w:rPr>
          <w:sz w:val="20"/>
          <w:szCs w:val="20"/>
        </w:rPr>
        <w:t>name;</w:t>
      </w:r>
      <w:proofErr w:type="gramEnd"/>
    </w:p>
    <w:p w14:paraId="47FBF9E8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    </w:t>
      </w:r>
      <w:proofErr w:type="spellStart"/>
      <w:r w:rsidRPr="002E403F">
        <w:rPr>
          <w:sz w:val="20"/>
          <w:szCs w:val="20"/>
        </w:rPr>
        <w:t>this.age</w:t>
      </w:r>
      <w:proofErr w:type="spellEnd"/>
      <w:r w:rsidRPr="002E403F">
        <w:rPr>
          <w:sz w:val="20"/>
          <w:szCs w:val="20"/>
        </w:rPr>
        <w:t xml:space="preserve"> = </w:t>
      </w:r>
      <w:proofErr w:type="gramStart"/>
      <w:r w:rsidRPr="002E403F">
        <w:rPr>
          <w:sz w:val="20"/>
          <w:szCs w:val="20"/>
        </w:rPr>
        <w:t>age;</w:t>
      </w:r>
      <w:proofErr w:type="gramEnd"/>
    </w:p>
    <w:p w14:paraId="28AF1D76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}</w:t>
      </w:r>
    </w:p>
    <w:p w14:paraId="610A0C16" w14:textId="77777777" w:rsidR="00702C4B" w:rsidRPr="002E403F" w:rsidRDefault="00702C4B" w:rsidP="00702C4B">
      <w:pPr>
        <w:rPr>
          <w:sz w:val="20"/>
          <w:szCs w:val="20"/>
        </w:rPr>
      </w:pPr>
    </w:p>
    <w:p w14:paraId="597E8820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public String </w:t>
      </w:r>
      <w:proofErr w:type="spellStart"/>
      <w:proofErr w:type="gramStart"/>
      <w:r w:rsidRPr="002E403F">
        <w:rPr>
          <w:sz w:val="20"/>
          <w:szCs w:val="20"/>
        </w:rPr>
        <w:t>getName</w:t>
      </w:r>
      <w:proofErr w:type="spellEnd"/>
      <w:r w:rsidRPr="002E403F">
        <w:rPr>
          <w:sz w:val="20"/>
          <w:szCs w:val="20"/>
        </w:rPr>
        <w:t>(</w:t>
      </w:r>
      <w:proofErr w:type="gramEnd"/>
      <w:r w:rsidRPr="002E403F">
        <w:rPr>
          <w:sz w:val="20"/>
          <w:szCs w:val="20"/>
        </w:rPr>
        <w:t xml:space="preserve">) </w:t>
      </w:r>
      <w:proofErr w:type="gramStart"/>
      <w:r w:rsidRPr="002E403F">
        <w:rPr>
          <w:sz w:val="20"/>
          <w:szCs w:val="20"/>
        </w:rPr>
        <w:t>{ return</w:t>
      </w:r>
      <w:proofErr w:type="gramEnd"/>
      <w:r w:rsidRPr="002E403F">
        <w:rPr>
          <w:sz w:val="20"/>
          <w:szCs w:val="20"/>
        </w:rPr>
        <w:t xml:space="preserve"> name</w:t>
      </w:r>
      <w:proofErr w:type="gramStart"/>
      <w:r w:rsidRPr="002E403F">
        <w:rPr>
          <w:sz w:val="20"/>
          <w:szCs w:val="20"/>
        </w:rPr>
        <w:t>; }</w:t>
      </w:r>
      <w:proofErr w:type="gramEnd"/>
    </w:p>
    <w:p w14:paraId="66390F2F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public void </w:t>
      </w:r>
      <w:proofErr w:type="spellStart"/>
      <w:proofErr w:type="gramStart"/>
      <w:r w:rsidRPr="002E403F">
        <w:rPr>
          <w:sz w:val="20"/>
          <w:szCs w:val="20"/>
        </w:rPr>
        <w:t>setName</w:t>
      </w:r>
      <w:proofErr w:type="spellEnd"/>
      <w:r w:rsidRPr="002E403F">
        <w:rPr>
          <w:sz w:val="20"/>
          <w:szCs w:val="20"/>
        </w:rPr>
        <w:t>(</w:t>
      </w:r>
      <w:proofErr w:type="gramEnd"/>
      <w:r w:rsidRPr="002E403F">
        <w:rPr>
          <w:sz w:val="20"/>
          <w:szCs w:val="20"/>
        </w:rPr>
        <w:t xml:space="preserve">String name) </w:t>
      </w:r>
      <w:proofErr w:type="gramStart"/>
      <w:r w:rsidRPr="002E403F">
        <w:rPr>
          <w:sz w:val="20"/>
          <w:szCs w:val="20"/>
        </w:rPr>
        <w:t>{ this.name</w:t>
      </w:r>
      <w:proofErr w:type="gramEnd"/>
      <w:r w:rsidRPr="002E403F">
        <w:rPr>
          <w:sz w:val="20"/>
          <w:szCs w:val="20"/>
        </w:rPr>
        <w:t xml:space="preserve"> = name</w:t>
      </w:r>
      <w:proofErr w:type="gramStart"/>
      <w:r w:rsidRPr="002E403F">
        <w:rPr>
          <w:sz w:val="20"/>
          <w:szCs w:val="20"/>
        </w:rPr>
        <w:t>; }</w:t>
      </w:r>
      <w:proofErr w:type="gramEnd"/>
    </w:p>
    <w:p w14:paraId="36087CEE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public int </w:t>
      </w:r>
      <w:proofErr w:type="spellStart"/>
      <w:proofErr w:type="gramStart"/>
      <w:r w:rsidRPr="002E403F">
        <w:rPr>
          <w:sz w:val="20"/>
          <w:szCs w:val="20"/>
        </w:rPr>
        <w:t>getAge</w:t>
      </w:r>
      <w:proofErr w:type="spellEnd"/>
      <w:r w:rsidRPr="002E403F">
        <w:rPr>
          <w:sz w:val="20"/>
          <w:szCs w:val="20"/>
        </w:rPr>
        <w:t>(</w:t>
      </w:r>
      <w:proofErr w:type="gramEnd"/>
      <w:r w:rsidRPr="002E403F">
        <w:rPr>
          <w:sz w:val="20"/>
          <w:szCs w:val="20"/>
        </w:rPr>
        <w:t xml:space="preserve">) </w:t>
      </w:r>
      <w:proofErr w:type="gramStart"/>
      <w:r w:rsidRPr="002E403F">
        <w:rPr>
          <w:sz w:val="20"/>
          <w:szCs w:val="20"/>
        </w:rPr>
        <w:t>{ return</w:t>
      </w:r>
      <w:proofErr w:type="gramEnd"/>
      <w:r w:rsidRPr="002E403F">
        <w:rPr>
          <w:sz w:val="20"/>
          <w:szCs w:val="20"/>
        </w:rPr>
        <w:t xml:space="preserve"> age</w:t>
      </w:r>
      <w:proofErr w:type="gramStart"/>
      <w:r w:rsidRPr="002E403F">
        <w:rPr>
          <w:sz w:val="20"/>
          <w:szCs w:val="20"/>
        </w:rPr>
        <w:t>; }</w:t>
      </w:r>
      <w:proofErr w:type="gramEnd"/>
    </w:p>
    <w:p w14:paraId="7EAD7DCA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public void </w:t>
      </w:r>
      <w:proofErr w:type="spellStart"/>
      <w:proofErr w:type="gramStart"/>
      <w:r w:rsidRPr="002E403F">
        <w:rPr>
          <w:sz w:val="20"/>
          <w:szCs w:val="20"/>
        </w:rPr>
        <w:t>setAge</w:t>
      </w:r>
      <w:proofErr w:type="spellEnd"/>
      <w:r w:rsidRPr="002E403F">
        <w:rPr>
          <w:sz w:val="20"/>
          <w:szCs w:val="20"/>
        </w:rPr>
        <w:t>(</w:t>
      </w:r>
      <w:proofErr w:type="gramEnd"/>
      <w:r w:rsidRPr="002E403F">
        <w:rPr>
          <w:sz w:val="20"/>
          <w:szCs w:val="20"/>
        </w:rPr>
        <w:t xml:space="preserve">int age) </w:t>
      </w:r>
      <w:proofErr w:type="gramStart"/>
      <w:r w:rsidRPr="002E403F">
        <w:rPr>
          <w:sz w:val="20"/>
          <w:szCs w:val="20"/>
        </w:rPr>
        <w:t xml:space="preserve">{ </w:t>
      </w:r>
      <w:proofErr w:type="spellStart"/>
      <w:r w:rsidRPr="002E403F">
        <w:rPr>
          <w:sz w:val="20"/>
          <w:szCs w:val="20"/>
        </w:rPr>
        <w:t>this.age</w:t>
      </w:r>
      <w:proofErr w:type="spellEnd"/>
      <w:proofErr w:type="gramEnd"/>
      <w:r w:rsidRPr="002E403F">
        <w:rPr>
          <w:sz w:val="20"/>
          <w:szCs w:val="20"/>
        </w:rPr>
        <w:t xml:space="preserve"> = age</w:t>
      </w:r>
      <w:proofErr w:type="gramStart"/>
      <w:r w:rsidRPr="002E403F">
        <w:rPr>
          <w:sz w:val="20"/>
          <w:szCs w:val="20"/>
        </w:rPr>
        <w:t>; }</w:t>
      </w:r>
      <w:proofErr w:type="gramEnd"/>
    </w:p>
    <w:p w14:paraId="60BFAB96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>}</w:t>
      </w:r>
    </w:p>
    <w:p w14:paraId="3426876A" w14:textId="77777777" w:rsidR="00702C4B" w:rsidRDefault="00702C4B" w:rsidP="00702C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0"/>
        </w:rPr>
      </w:pPr>
      <w:r>
        <w:rPr>
          <w:sz w:val="20"/>
          <w:szCs w:val="20"/>
        </w:rPr>
        <w:br w:type="page"/>
      </w:r>
    </w:p>
    <w:p w14:paraId="4525B2E4" w14:textId="77777777" w:rsidR="00702C4B" w:rsidRPr="002E403F" w:rsidRDefault="00702C4B" w:rsidP="00702C4B">
      <w:pPr>
        <w:pStyle w:val="Heading1"/>
        <w:rPr>
          <w:sz w:val="20"/>
          <w:szCs w:val="20"/>
        </w:rPr>
      </w:pPr>
      <w:r w:rsidRPr="002E403F">
        <w:rPr>
          <w:sz w:val="20"/>
          <w:szCs w:val="20"/>
        </w:rPr>
        <w:lastRenderedPageBreak/>
        <w:t>POST Request using Serialization:</w:t>
      </w:r>
    </w:p>
    <w:p w14:paraId="524CB64F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User </w:t>
      </w:r>
      <w:proofErr w:type="spellStart"/>
      <w:r w:rsidRPr="002E403F">
        <w:rPr>
          <w:sz w:val="20"/>
          <w:szCs w:val="20"/>
        </w:rPr>
        <w:t>user</w:t>
      </w:r>
      <w:proofErr w:type="spellEnd"/>
      <w:r w:rsidRPr="002E403F">
        <w:rPr>
          <w:sz w:val="20"/>
          <w:szCs w:val="20"/>
        </w:rPr>
        <w:t xml:space="preserve"> = new </w:t>
      </w:r>
      <w:proofErr w:type="gramStart"/>
      <w:r w:rsidRPr="002E403F">
        <w:rPr>
          <w:sz w:val="20"/>
          <w:szCs w:val="20"/>
        </w:rPr>
        <w:t>User(</w:t>
      </w:r>
      <w:proofErr w:type="gramEnd"/>
      <w:r w:rsidRPr="002E403F">
        <w:rPr>
          <w:sz w:val="20"/>
          <w:szCs w:val="20"/>
        </w:rPr>
        <w:t>"Kumar", 30</w:t>
      </w:r>
      <w:proofErr w:type="gramStart"/>
      <w:r w:rsidRPr="002E403F">
        <w:rPr>
          <w:sz w:val="20"/>
          <w:szCs w:val="20"/>
        </w:rPr>
        <w:t>);</w:t>
      </w:r>
      <w:proofErr w:type="gramEnd"/>
    </w:p>
    <w:p w14:paraId="63FADA9A" w14:textId="77777777" w:rsidR="00702C4B" w:rsidRPr="002E403F" w:rsidRDefault="00702C4B" w:rsidP="00702C4B">
      <w:pPr>
        <w:rPr>
          <w:sz w:val="20"/>
          <w:szCs w:val="20"/>
        </w:rPr>
      </w:pPr>
    </w:p>
    <w:p w14:paraId="29A120FC" w14:textId="77777777" w:rsidR="00702C4B" w:rsidRPr="002E403F" w:rsidRDefault="00702C4B" w:rsidP="00702C4B">
      <w:pPr>
        <w:rPr>
          <w:sz w:val="20"/>
          <w:szCs w:val="20"/>
        </w:rPr>
      </w:pPr>
      <w:proofErr w:type="gramStart"/>
      <w:r w:rsidRPr="002E403F">
        <w:rPr>
          <w:sz w:val="20"/>
          <w:szCs w:val="20"/>
        </w:rPr>
        <w:t>given(</w:t>
      </w:r>
      <w:proofErr w:type="gramEnd"/>
      <w:r w:rsidRPr="002E403F">
        <w:rPr>
          <w:sz w:val="20"/>
          <w:szCs w:val="20"/>
        </w:rPr>
        <w:t>)</w:t>
      </w:r>
    </w:p>
    <w:p w14:paraId="257B31A0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</w:t>
      </w:r>
      <w:proofErr w:type="gramStart"/>
      <w:r w:rsidRPr="002E403F">
        <w:rPr>
          <w:sz w:val="20"/>
          <w:szCs w:val="20"/>
        </w:rPr>
        <w:t>.</w:t>
      </w:r>
      <w:proofErr w:type="spellStart"/>
      <w:r w:rsidRPr="002E403F">
        <w:rPr>
          <w:sz w:val="20"/>
          <w:szCs w:val="20"/>
        </w:rPr>
        <w:t>contentType</w:t>
      </w:r>
      <w:proofErr w:type="spellEnd"/>
      <w:proofErr w:type="gramEnd"/>
      <w:r w:rsidRPr="002E403F">
        <w:rPr>
          <w:sz w:val="20"/>
          <w:szCs w:val="20"/>
        </w:rPr>
        <w:t>("application/</w:t>
      </w:r>
      <w:proofErr w:type="spellStart"/>
      <w:r w:rsidRPr="002E403F">
        <w:rPr>
          <w:sz w:val="20"/>
          <w:szCs w:val="20"/>
        </w:rPr>
        <w:t>json</w:t>
      </w:r>
      <w:proofErr w:type="spellEnd"/>
      <w:r w:rsidRPr="002E403F">
        <w:rPr>
          <w:sz w:val="20"/>
          <w:szCs w:val="20"/>
        </w:rPr>
        <w:t>")</w:t>
      </w:r>
    </w:p>
    <w:p w14:paraId="022B84F2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</w:t>
      </w:r>
      <w:proofErr w:type="gramStart"/>
      <w:r w:rsidRPr="002E403F">
        <w:rPr>
          <w:sz w:val="20"/>
          <w:szCs w:val="20"/>
        </w:rPr>
        <w:t>.body</w:t>
      </w:r>
      <w:proofErr w:type="gramEnd"/>
      <w:r w:rsidRPr="002E403F">
        <w:rPr>
          <w:sz w:val="20"/>
          <w:szCs w:val="20"/>
        </w:rPr>
        <w:t>(user)</w:t>
      </w:r>
    </w:p>
    <w:p w14:paraId="5A97E5C5" w14:textId="77777777" w:rsidR="00702C4B" w:rsidRPr="002E403F" w:rsidRDefault="00702C4B" w:rsidP="00702C4B">
      <w:pPr>
        <w:rPr>
          <w:sz w:val="20"/>
          <w:szCs w:val="20"/>
        </w:rPr>
      </w:pPr>
      <w:proofErr w:type="gramStart"/>
      <w:r w:rsidRPr="002E403F">
        <w:rPr>
          <w:sz w:val="20"/>
          <w:szCs w:val="20"/>
        </w:rPr>
        <w:t>.when</w:t>
      </w:r>
      <w:proofErr w:type="gramEnd"/>
      <w:r w:rsidRPr="002E403F">
        <w:rPr>
          <w:sz w:val="20"/>
          <w:szCs w:val="20"/>
        </w:rPr>
        <w:t>()</w:t>
      </w:r>
    </w:p>
    <w:p w14:paraId="105696B4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</w:t>
      </w:r>
      <w:proofErr w:type="gramStart"/>
      <w:r w:rsidRPr="002E403F">
        <w:rPr>
          <w:sz w:val="20"/>
          <w:szCs w:val="20"/>
        </w:rPr>
        <w:t>.post</w:t>
      </w:r>
      <w:proofErr w:type="gramEnd"/>
      <w:r w:rsidRPr="002E403F">
        <w:rPr>
          <w:sz w:val="20"/>
          <w:szCs w:val="20"/>
        </w:rPr>
        <w:t>("https://api.example.com/users")</w:t>
      </w:r>
    </w:p>
    <w:p w14:paraId="64E04397" w14:textId="77777777" w:rsidR="00702C4B" w:rsidRPr="002E403F" w:rsidRDefault="00702C4B" w:rsidP="00702C4B">
      <w:pPr>
        <w:rPr>
          <w:sz w:val="20"/>
          <w:szCs w:val="20"/>
        </w:rPr>
      </w:pPr>
      <w:proofErr w:type="gramStart"/>
      <w:r w:rsidRPr="002E403F">
        <w:rPr>
          <w:sz w:val="20"/>
          <w:szCs w:val="20"/>
        </w:rPr>
        <w:t>.then</w:t>
      </w:r>
      <w:proofErr w:type="gramEnd"/>
      <w:r w:rsidRPr="002E403F">
        <w:rPr>
          <w:sz w:val="20"/>
          <w:szCs w:val="20"/>
        </w:rPr>
        <w:t>()</w:t>
      </w:r>
    </w:p>
    <w:p w14:paraId="0A8DEDA5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</w:t>
      </w:r>
      <w:proofErr w:type="gramStart"/>
      <w:r w:rsidRPr="002E403F">
        <w:rPr>
          <w:sz w:val="20"/>
          <w:szCs w:val="20"/>
        </w:rPr>
        <w:t>.</w:t>
      </w:r>
      <w:proofErr w:type="spellStart"/>
      <w:r w:rsidRPr="002E403F">
        <w:rPr>
          <w:sz w:val="20"/>
          <w:szCs w:val="20"/>
        </w:rPr>
        <w:t>statusCode</w:t>
      </w:r>
      <w:proofErr w:type="spellEnd"/>
      <w:proofErr w:type="gramEnd"/>
      <w:r w:rsidRPr="002E403F">
        <w:rPr>
          <w:sz w:val="20"/>
          <w:szCs w:val="20"/>
        </w:rPr>
        <w:t>(201</w:t>
      </w:r>
      <w:proofErr w:type="gramStart"/>
      <w:r w:rsidRPr="002E403F">
        <w:rPr>
          <w:sz w:val="20"/>
          <w:szCs w:val="20"/>
        </w:rPr>
        <w:t>);</w:t>
      </w:r>
      <w:proofErr w:type="gramEnd"/>
    </w:p>
    <w:p w14:paraId="01E29B1A" w14:textId="77777777" w:rsidR="00702C4B" w:rsidRPr="002E403F" w:rsidRDefault="00702C4B" w:rsidP="00702C4B">
      <w:pPr>
        <w:pStyle w:val="Heading1"/>
        <w:rPr>
          <w:sz w:val="20"/>
          <w:szCs w:val="20"/>
        </w:rPr>
      </w:pPr>
      <w:r w:rsidRPr="002E403F">
        <w:rPr>
          <w:sz w:val="20"/>
          <w:szCs w:val="20"/>
        </w:rPr>
        <w:t>What is Deserialization?</w:t>
      </w:r>
    </w:p>
    <w:p w14:paraId="6D64E4D9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>Deserialization is the process of converting JSON response into a Java object so that we can easily read and validate values.</w:t>
      </w:r>
    </w:p>
    <w:p w14:paraId="52AC3FB6" w14:textId="77777777" w:rsidR="00702C4B" w:rsidRPr="002E403F" w:rsidRDefault="00702C4B" w:rsidP="00702C4B">
      <w:pPr>
        <w:pStyle w:val="Heading1"/>
        <w:rPr>
          <w:sz w:val="20"/>
          <w:szCs w:val="20"/>
        </w:rPr>
      </w:pPr>
      <w:r w:rsidRPr="002E403F">
        <w:rPr>
          <w:sz w:val="20"/>
          <w:szCs w:val="20"/>
        </w:rPr>
        <w:t>GET Request using Deserialization:</w:t>
      </w:r>
    </w:p>
    <w:p w14:paraId="351502A8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Response </w:t>
      </w:r>
      <w:proofErr w:type="spellStart"/>
      <w:r w:rsidRPr="002E403F">
        <w:rPr>
          <w:sz w:val="20"/>
          <w:szCs w:val="20"/>
        </w:rPr>
        <w:t>response</w:t>
      </w:r>
      <w:proofErr w:type="spellEnd"/>
      <w:r w:rsidRPr="002E403F">
        <w:rPr>
          <w:sz w:val="20"/>
          <w:szCs w:val="20"/>
        </w:rPr>
        <w:t xml:space="preserve"> = </w:t>
      </w:r>
      <w:proofErr w:type="gramStart"/>
      <w:r w:rsidRPr="002E403F">
        <w:rPr>
          <w:sz w:val="20"/>
          <w:szCs w:val="20"/>
        </w:rPr>
        <w:t>given(</w:t>
      </w:r>
      <w:proofErr w:type="gramEnd"/>
      <w:r w:rsidRPr="002E403F">
        <w:rPr>
          <w:sz w:val="20"/>
          <w:szCs w:val="20"/>
        </w:rPr>
        <w:t>)</w:t>
      </w:r>
    </w:p>
    <w:p w14:paraId="0213C332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</w:t>
      </w:r>
      <w:proofErr w:type="gramStart"/>
      <w:r w:rsidRPr="002E403F">
        <w:rPr>
          <w:sz w:val="20"/>
          <w:szCs w:val="20"/>
        </w:rPr>
        <w:t>.when</w:t>
      </w:r>
      <w:proofErr w:type="gramEnd"/>
      <w:r w:rsidRPr="002E403F">
        <w:rPr>
          <w:sz w:val="20"/>
          <w:szCs w:val="20"/>
        </w:rPr>
        <w:t>()</w:t>
      </w:r>
    </w:p>
    <w:p w14:paraId="4B3418AD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</w:t>
      </w:r>
      <w:proofErr w:type="gramStart"/>
      <w:r w:rsidRPr="002E403F">
        <w:rPr>
          <w:sz w:val="20"/>
          <w:szCs w:val="20"/>
        </w:rPr>
        <w:t>.get</w:t>
      </w:r>
      <w:proofErr w:type="gramEnd"/>
      <w:r w:rsidRPr="002E403F">
        <w:rPr>
          <w:sz w:val="20"/>
          <w:szCs w:val="20"/>
        </w:rPr>
        <w:t>("https://api.example.com/users/1"</w:t>
      </w:r>
      <w:proofErr w:type="gramStart"/>
      <w:r w:rsidRPr="002E403F">
        <w:rPr>
          <w:sz w:val="20"/>
          <w:szCs w:val="20"/>
        </w:rPr>
        <w:t>);</w:t>
      </w:r>
      <w:proofErr w:type="gramEnd"/>
    </w:p>
    <w:p w14:paraId="28A37194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User </w:t>
      </w:r>
      <w:proofErr w:type="spellStart"/>
      <w:r w:rsidRPr="002E403F">
        <w:rPr>
          <w:sz w:val="20"/>
          <w:szCs w:val="20"/>
        </w:rPr>
        <w:t>userFromResponse</w:t>
      </w:r>
      <w:proofErr w:type="spellEnd"/>
      <w:r w:rsidRPr="002E403F">
        <w:rPr>
          <w:sz w:val="20"/>
          <w:szCs w:val="20"/>
        </w:rPr>
        <w:t xml:space="preserve"> = </w:t>
      </w:r>
      <w:proofErr w:type="gramStart"/>
      <w:r w:rsidRPr="002E403F">
        <w:rPr>
          <w:sz w:val="20"/>
          <w:szCs w:val="20"/>
        </w:rPr>
        <w:t>response.as(</w:t>
      </w:r>
      <w:proofErr w:type="spellStart"/>
      <w:proofErr w:type="gramEnd"/>
      <w:r w:rsidRPr="002E403F">
        <w:rPr>
          <w:sz w:val="20"/>
          <w:szCs w:val="20"/>
        </w:rPr>
        <w:t>User.class</w:t>
      </w:r>
      <w:proofErr w:type="spellEnd"/>
      <w:proofErr w:type="gramStart"/>
      <w:r w:rsidRPr="002E403F">
        <w:rPr>
          <w:sz w:val="20"/>
          <w:szCs w:val="20"/>
        </w:rPr>
        <w:t>);</w:t>
      </w:r>
      <w:proofErr w:type="gramEnd"/>
    </w:p>
    <w:p w14:paraId="2149053F" w14:textId="77777777" w:rsidR="00702C4B" w:rsidRPr="002E403F" w:rsidRDefault="00702C4B" w:rsidP="00702C4B">
      <w:pPr>
        <w:rPr>
          <w:sz w:val="20"/>
          <w:szCs w:val="20"/>
        </w:rPr>
      </w:pPr>
      <w:proofErr w:type="spellStart"/>
      <w:r w:rsidRPr="002E403F">
        <w:rPr>
          <w:sz w:val="20"/>
          <w:szCs w:val="20"/>
        </w:rPr>
        <w:t>System.out.println</w:t>
      </w:r>
      <w:proofErr w:type="spellEnd"/>
      <w:r w:rsidRPr="002E403F">
        <w:rPr>
          <w:sz w:val="20"/>
          <w:szCs w:val="20"/>
        </w:rPr>
        <w:t>(</w:t>
      </w:r>
      <w:proofErr w:type="spellStart"/>
      <w:r w:rsidRPr="002E403F">
        <w:rPr>
          <w:sz w:val="20"/>
          <w:szCs w:val="20"/>
        </w:rPr>
        <w:t>userFromResponse.getName</w:t>
      </w:r>
      <w:proofErr w:type="spellEnd"/>
      <w:r w:rsidRPr="002E403F">
        <w:rPr>
          <w:sz w:val="20"/>
          <w:szCs w:val="20"/>
        </w:rPr>
        <w:t>()</w:t>
      </w:r>
      <w:proofErr w:type="gramStart"/>
      <w:r w:rsidRPr="002E403F">
        <w:rPr>
          <w:sz w:val="20"/>
          <w:szCs w:val="20"/>
        </w:rPr>
        <w:t>);</w:t>
      </w:r>
      <w:proofErr w:type="gramEnd"/>
    </w:p>
    <w:p w14:paraId="095B0A7F" w14:textId="77777777" w:rsidR="00702C4B" w:rsidRPr="002E403F" w:rsidRDefault="00702C4B" w:rsidP="00702C4B">
      <w:pPr>
        <w:rPr>
          <w:sz w:val="20"/>
          <w:szCs w:val="20"/>
        </w:rPr>
      </w:pPr>
      <w:proofErr w:type="spellStart"/>
      <w:r w:rsidRPr="002E403F">
        <w:rPr>
          <w:sz w:val="20"/>
          <w:szCs w:val="20"/>
        </w:rPr>
        <w:t>System.out.println</w:t>
      </w:r>
      <w:proofErr w:type="spellEnd"/>
      <w:r w:rsidRPr="002E403F">
        <w:rPr>
          <w:sz w:val="20"/>
          <w:szCs w:val="20"/>
        </w:rPr>
        <w:t>(</w:t>
      </w:r>
      <w:proofErr w:type="spellStart"/>
      <w:r w:rsidRPr="002E403F">
        <w:rPr>
          <w:sz w:val="20"/>
          <w:szCs w:val="20"/>
        </w:rPr>
        <w:t>userFromResponse.getAge</w:t>
      </w:r>
      <w:proofErr w:type="spellEnd"/>
      <w:r w:rsidRPr="002E403F">
        <w:rPr>
          <w:sz w:val="20"/>
          <w:szCs w:val="20"/>
        </w:rPr>
        <w:t>()</w:t>
      </w:r>
      <w:proofErr w:type="gramStart"/>
      <w:r w:rsidRPr="002E403F">
        <w:rPr>
          <w:sz w:val="20"/>
          <w:szCs w:val="20"/>
        </w:rPr>
        <w:t>);</w:t>
      </w:r>
      <w:proofErr w:type="gramEnd"/>
    </w:p>
    <w:p w14:paraId="04AE5DFE" w14:textId="77777777" w:rsidR="00702C4B" w:rsidRPr="002E403F" w:rsidRDefault="00702C4B" w:rsidP="00702C4B">
      <w:pPr>
        <w:pStyle w:val="Heading1"/>
        <w:rPr>
          <w:sz w:val="20"/>
          <w:szCs w:val="20"/>
        </w:rPr>
      </w:pPr>
      <w:r w:rsidRPr="002E403F">
        <w:rPr>
          <w:sz w:val="20"/>
          <w:szCs w:val="20"/>
        </w:rPr>
        <w:t xml:space="preserve">What is </w:t>
      </w:r>
      <w:proofErr w:type="gramStart"/>
      <w:r w:rsidRPr="002E403F">
        <w:rPr>
          <w:sz w:val="20"/>
          <w:szCs w:val="20"/>
        </w:rPr>
        <w:t>a POJO</w:t>
      </w:r>
      <w:proofErr w:type="gramEnd"/>
      <w:r w:rsidRPr="002E403F">
        <w:rPr>
          <w:sz w:val="20"/>
          <w:szCs w:val="20"/>
        </w:rPr>
        <w:t>?</w:t>
      </w:r>
    </w:p>
    <w:p w14:paraId="30588110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>POJO = Plain Old Java Object</w:t>
      </w:r>
    </w:p>
    <w:p w14:paraId="4E5C0799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>A simple Java class with private variables and public getters/setters.</w:t>
      </w:r>
    </w:p>
    <w:p w14:paraId="3B9C48AE" w14:textId="77777777" w:rsidR="00702C4B" w:rsidRDefault="00702C4B" w:rsidP="00702C4B">
      <w:pPr>
        <w:rPr>
          <w:szCs w:val="20"/>
        </w:rPr>
      </w:pPr>
      <w:r w:rsidRPr="002E403F">
        <w:rPr>
          <w:sz w:val="20"/>
          <w:szCs w:val="20"/>
        </w:rPr>
        <w:t>Used for mapping data between Java and JSON (both serialization and deserialization).</w:t>
      </w:r>
    </w:p>
    <w:p w14:paraId="759D1BB7" w14:textId="77777777" w:rsidR="00702C4B" w:rsidRDefault="00702C4B" w:rsidP="00702C4B">
      <w:pPr>
        <w:rPr>
          <w:szCs w:val="20"/>
        </w:rPr>
      </w:pPr>
      <w:r>
        <w:rPr>
          <w:szCs w:val="20"/>
        </w:rPr>
        <w:br w:type="page"/>
      </w:r>
    </w:p>
    <w:p w14:paraId="273D39E3" w14:textId="77777777" w:rsidR="00702C4B" w:rsidRPr="002E403F" w:rsidRDefault="00702C4B" w:rsidP="00702C4B">
      <w:pPr>
        <w:rPr>
          <w:sz w:val="20"/>
          <w:szCs w:val="20"/>
        </w:rPr>
      </w:pPr>
    </w:p>
    <w:p w14:paraId="72E27D6C" w14:textId="77777777" w:rsidR="00702C4B" w:rsidRPr="002E403F" w:rsidRDefault="00702C4B" w:rsidP="00702C4B">
      <w:pPr>
        <w:pStyle w:val="Heading1"/>
        <w:rPr>
          <w:sz w:val="20"/>
          <w:szCs w:val="20"/>
        </w:rPr>
      </w:pPr>
      <w:r w:rsidRPr="002E403F">
        <w:rPr>
          <w:sz w:val="20"/>
          <w:szCs w:val="20"/>
        </w:rPr>
        <w:t>Summary Table:</w:t>
      </w:r>
    </w:p>
    <w:p w14:paraId="75F28EC5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>Concept         | Purpose                                | Involves JSON? | Direction       | Real Use Case</w:t>
      </w:r>
    </w:p>
    <w:p w14:paraId="755C0330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>----------------|----------------------------------------|----------------|-----------------|-----------------------------</w:t>
      </w:r>
    </w:p>
    <w:p w14:paraId="65F350BB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>Serialization   | Convert Java Object → JSON             | Yes            | Java → JSON     | Sending a POST request</w:t>
      </w:r>
    </w:p>
    <w:p w14:paraId="426CFF5C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>Deserialization | Convert JSON → Java Object             | Yes            | JSON → Java     | Reading a GET/POST response</w:t>
      </w:r>
    </w:p>
    <w:p w14:paraId="6A8D35B3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>POJO            | Acts as data structure for mapping     | Yes            | Used for both   | Structure for both flows</w:t>
      </w:r>
    </w:p>
    <w:p w14:paraId="46520698" w14:textId="77777777" w:rsidR="00702C4B" w:rsidRPr="002E403F" w:rsidRDefault="00702C4B" w:rsidP="00702C4B">
      <w:pPr>
        <w:pStyle w:val="Heading1"/>
        <w:rPr>
          <w:sz w:val="20"/>
          <w:szCs w:val="20"/>
        </w:rPr>
      </w:pPr>
      <w:r w:rsidRPr="002E403F">
        <w:rPr>
          <w:sz w:val="20"/>
          <w:szCs w:val="20"/>
        </w:rPr>
        <w:t>Real-Life Scenario:</w:t>
      </w:r>
    </w:p>
    <w:p w14:paraId="53D3C4A4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User </w:t>
      </w:r>
      <w:proofErr w:type="spellStart"/>
      <w:r w:rsidRPr="002E403F">
        <w:rPr>
          <w:sz w:val="20"/>
          <w:szCs w:val="20"/>
        </w:rPr>
        <w:t>user</w:t>
      </w:r>
      <w:proofErr w:type="spellEnd"/>
      <w:r w:rsidRPr="002E403F">
        <w:rPr>
          <w:sz w:val="20"/>
          <w:szCs w:val="20"/>
        </w:rPr>
        <w:t xml:space="preserve"> = new </w:t>
      </w:r>
      <w:proofErr w:type="gramStart"/>
      <w:r w:rsidRPr="002E403F">
        <w:rPr>
          <w:sz w:val="20"/>
          <w:szCs w:val="20"/>
        </w:rPr>
        <w:t>User(</w:t>
      </w:r>
      <w:proofErr w:type="gramEnd"/>
      <w:r w:rsidRPr="002E403F">
        <w:rPr>
          <w:sz w:val="20"/>
          <w:szCs w:val="20"/>
        </w:rPr>
        <w:t>"Adwaitha", 5</w:t>
      </w:r>
      <w:proofErr w:type="gramStart"/>
      <w:r w:rsidRPr="002E403F">
        <w:rPr>
          <w:sz w:val="20"/>
          <w:szCs w:val="20"/>
        </w:rPr>
        <w:t>);</w:t>
      </w:r>
      <w:proofErr w:type="gramEnd"/>
    </w:p>
    <w:p w14:paraId="7E2BB618" w14:textId="77777777" w:rsidR="00702C4B" w:rsidRPr="002E403F" w:rsidRDefault="00702C4B" w:rsidP="00702C4B">
      <w:pPr>
        <w:rPr>
          <w:sz w:val="20"/>
          <w:szCs w:val="20"/>
        </w:rPr>
      </w:pPr>
    </w:p>
    <w:p w14:paraId="6DF5B3D9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Response </w:t>
      </w:r>
      <w:proofErr w:type="spellStart"/>
      <w:r w:rsidRPr="002E403F">
        <w:rPr>
          <w:sz w:val="20"/>
          <w:szCs w:val="20"/>
        </w:rPr>
        <w:t>postResponse</w:t>
      </w:r>
      <w:proofErr w:type="spellEnd"/>
      <w:r w:rsidRPr="002E403F">
        <w:rPr>
          <w:sz w:val="20"/>
          <w:szCs w:val="20"/>
        </w:rPr>
        <w:t xml:space="preserve"> = </w:t>
      </w:r>
      <w:proofErr w:type="gramStart"/>
      <w:r w:rsidRPr="002E403F">
        <w:rPr>
          <w:sz w:val="20"/>
          <w:szCs w:val="20"/>
        </w:rPr>
        <w:t>given(</w:t>
      </w:r>
      <w:proofErr w:type="gramEnd"/>
      <w:r w:rsidRPr="002E403F">
        <w:rPr>
          <w:sz w:val="20"/>
          <w:szCs w:val="20"/>
        </w:rPr>
        <w:t>)</w:t>
      </w:r>
    </w:p>
    <w:p w14:paraId="060172DD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</w:t>
      </w:r>
      <w:proofErr w:type="gramStart"/>
      <w:r w:rsidRPr="002E403F">
        <w:rPr>
          <w:sz w:val="20"/>
          <w:szCs w:val="20"/>
        </w:rPr>
        <w:t>.</w:t>
      </w:r>
      <w:proofErr w:type="spellStart"/>
      <w:r w:rsidRPr="002E403F">
        <w:rPr>
          <w:sz w:val="20"/>
          <w:szCs w:val="20"/>
        </w:rPr>
        <w:t>contentType</w:t>
      </w:r>
      <w:proofErr w:type="spellEnd"/>
      <w:proofErr w:type="gramEnd"/>
      <w:r w:rsidRPr="002E403F">
        <w:rPr>
          <w:sz w:val="20"/>
          <w:szCs w:val="20"/>
        </w:rPr>
        <w:t>("application/</w:t>
      </w:r>
      <w:proofErr w:type="spellStart"/>
      <w:r w:rsidRPr="002E403F">
        <w:rPr>
          <w:sz w:val="20"/>
          <w:szCs w:val="20"/>
        </w:rPr>
        <w:t>json</w:t>
      </w:r>
      <w:proofErr w:type="spellEnd"/>
      <w:r w:rsidRPr="002E403F">
        <w:rPr>
          <w:sz w:val="20"/>
          <w:szCs w:val="20"/>
        </w:rPr>
        <w:t>")</w:t>
      </w:r>
    </w:p>
    <w:p w14:paraId="00A03279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</w:t>
      </w:r>
      <w:proofErr w:type="gramStart"/>
      <w:r w:rsidRPr="002E403F">
        <w:rPr>
          <w:sz w:val="20"/>
          <w:szCs w:val="20"/>
        </w:rPr>
        <w:t>.body</w:t>
      </w:r>
      <w:proofErr w:type="gramEnd"/>
      <w:r w:rsidRPr="002E403F">
        <w:rPr>
          <w:sz w:val="20"/>
          <w:szCs w:val="20"/>
        </w:rPr>
        <w:t>(user)</w:t>
      </w:r>
    </w:p>
    <w:p w14:paraId="1CBD098D" w14:textId="77777777" w:rsidR="00702C4B" w:rsidRPr="002E403F" w:rsidRDefault="00702C4B" w:rsidP="00702C4B">
      <w:pPr>
        <w:rPr>
          <w:sz w:val="20"/>
          <w:szCs w:val="20"/>
        </w:rPr>
      </w:pPr>
      <w:proofErr w:type="gramStart"/>
      <w:r w:rsidRPr="002E403F">
        <w:rPr>
          <w:sz w:val="20"/>
          <w:szCs w:val="20"/>
        </w:rPr>
        <w:t>.when</w:t>
      </w:r>
      <w:proofErr w:type="gramEnd"/>
      <w:r w:rsidRPr="002E403F">
        <w:rPr>
          <w:sz w:val="20"/>
          <w:szCs w:val="20"/>
        </w:rPr>
        <w:t>()</w:t>
      </w:r>
    </w:p>
    <w:p w14:paraId="1B24258A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</w:t>
      </w:r>
      <w:proofErr w:type="gramStart"/>
      <w:r w:rsidRPr="002E403F">
        <w:rPr>
          <w:sz w:val="20"/>
          <w:szCs w:val="20"/>
        </w:rPr>
        <w:t>.post</w:t>
      </w:r>
      <w:proofErr w:type="gramEnd"/>
      <w:r w:rsidRPr="002E403F">
        <w:rPr>
          <w:sz w:val="20"/>
          <w:szCs w:val="20"/>
        </w:rPr>
        <w:t>("https://api.example.com/users")</w:t>
      </w:r>
    </w:p>
    <w:p w14:paraId="54C0F0C4" w14:textId="77777777" w:rsidR="00702C4B" w:rsidRPr="002E403F" w:rsidRDefault="00702C4B" w:rsidP="00702C4B">
      <w:pPr>
        <w:rPr>
          <w:sz w:val="20"/>
          <w:szCs w:val="20"/>
        </w:rPr>
      </w:pPr>
      <w:proofErr w:type="gramStart"/>
      <w:r w:rsidRPr="002E403F">
        <w:rPr>
          <w:sz w:val="20"/>
          <w:szCs w:val="20"/>
        </w:rPr>
        <w:t>.then</w:t>
      </w:r>
      <w:proofErr w:type="gramEnd"/>
      <w:r w:rsidRPr="002E403F">
        <w:rPr>
          <w:sz w:val="20"/>
          <w:szCs w:val="20"/>
        </w:rPr>
        <w:t>()</w:t>
      </w:r>
    </w:p>
    <w:p w14:paraId="08E1784B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</w:t>
      </w:r>
      <w:proofErr w:type="gramStart"/>
      <w:r w:rsidRPr="002E403F">
        <w:rPr>
          <w:sz w:val="20"/>
          <w:szCs w:val="20"/>
        </w:rPr>
        <w:t>.</w:t>
      </w:r>
      <w:proofErr w:type="spellStart"/>
      <w:r w:rsidRPr="002E403F">
        <w:rPr>
          <w:sz w:val="20"/>
          <w:szCs w:val="20"/>
        </w:rPr>
        <w:t>statusCode</w:t>
      </w:r>
      <w:proofErr w:type="spellEnd"/>
      <w:proofErr w:type="gramEnd"/>
      <w:r w:rsidRPr="002E403F">
        <w:rPr>
          <w:sz w:val="20"/>
          <w:szCs w:val="20"/>
        </w:rPr>
        <w:t>(201)</w:t>
      </w:r>
    </w:p>
    <w:p w14:paraId="4CD09263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    </w:t>
      </w:r>
      <w:proofErr w:type="gramStart"/>
      <w:r w:rsidRPr="002E403F">
        <w:rPr>
          <w:sz w:val="20"/>
          <w:szCs w:val="20"/>
        </w:rPr>
        <w:t>.extract</w:t>
      </w:r>
      <w:proofErr w:type="gramEnd"/>
      <w:r w:rsidRPr="002E403F">
        <w:rPr>
          <w:sz w:val="20"/>
          <w:szCs w:val="20"/>
        </w:rPr>
        <w:t>(</w:t>
      </w:r>
      <w:proofErr w:type="gramStart"/>
      <w:r w:rsidRPr="002E403F">
        <w:rPr>
          <w:sz w:val="20"/>
          <w:szCs w:val="20"/>
        </w:rPr>
        <w:t>).response</w:t>
      </w:r>
      <w:proofErr w:type="gramEnd"/>
      <w:r w:rsidRPr="002E403F">
        <w:rPr>
          <w:sz w:val="20"/>
          <w:szCs w:val="20"/>
        </w:rPr>
        <w:t>(</w:t>
      </w:r>
      <w:proofErr w:type="gramStart"/>
      <w:r w:rsidRPr="002E403F">
        <w:rPr>
          <w:sz w:val="20"/>
          <w:szCs w:val="20"/>
        </w:rPr>
        <w:t>);</w:t>
      </w:r>
      <w:proofErr w:type="gramEnd"/>
    </w:p>
    <w:p w14:paraId="788CC231" w14:textId="77777777" w:rsidR="00702C4B" w:rsidRPr="002E403F" w:rsidRDefault="00702C4B" w:rsidP="00702C4B">
      <w:pPr>
        <w:rPr>
          <w:sz w:val="20"/>
          <w:szCs w:val="20"/>
        </w:rPr>
      </w:pPr>
    </w:p>
    <w:p w14:paraId="4B02D706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 xml:space="preserve">User </w:t>
      </w:r>
      <w:proofErr w:type="spellStart"/>
      <w:r w:rsidRPr="002E403F">
        <w:rPr>
          <w:sz w:val="20"/>
          <w:szCs w:val="20"/>
        </w:rPr>
        <w:t>userCreated</w:t>
      </w:r>
      <w:proofErr w:type="spellEnd"/>
      <w:r w:rsidRPr="002E403F">
        <w:rPr>
          <w:sz w:val="20"/>
          <w:szCs w:val="20"/>
        </w:rPr>
        <w:t xml:space="preserve"> = </w:t>
      </w:r>
      <w:proofErr w:type="gramStart"/>
      <w:r w:rsidRPr="002E403F">
        <w:rPr>
          <w:sz w:val="20"/>
          <w:szCs w:val="20"/>
        </w:rPr>
        <w:t>postResponse.as(</w:t>
      </w:r>
      <w:proofErr w:type="spellStart"/>
      <w:proofErr w:type="gramEnd"/>
      <w:r w:rsidRPr="002E403F">
        <w:rPr>
          <w:sz w:val="20"/>
          <w:szCs w:val="20"/>
        </w:rPr>
        <w:t>User.class</w:t>
      </w:r>
      <w:proofErr w:type="spellEnd"/>
      <w:proofErr w:type="gramStart"/>
      <w:r w:rsidRPr="002E403F">
        <w:rPr>
          <w:sz w:val="20"/>
          <w:szCs w:val="20"/>
        </w:rPr>
        <w:t>);</w:t>
      </w:r>
      <w:proofErr w:type="gramEnd"/>
    </w:p>
    <w:p w14:paraId="46FFD985" w14:textId="77777777" w:rsidR="00702C4B" w:rsidRPr="002E403F" w:rsidRDefault="00702C4B" w:rsidP="00702C4B">
      <w:pPr>
        <w:rPr>
          <w:sz w:val="20"/>
          <w:szCs w:val="20"/>
        </w:rPr>
      </w:pPr>
      <w:proofErr w:type="spellStart"/>
      <w:r w:rsidRPr="002E403F">
        <w:rPr>
          <w:sz w:val="20"/>
          <w:szCs w:val="20"/>
        </w:rPr>
        <w:t>System.out.println</w:t>
      </w:r>
      <w:proofErr w:type="spellEnd"/>
      <w:r w:rsidRPr="002E403F">
        <w:rPr>
          <w:sz w:val="20"/>
          <w:szCs w:val="20"/>
        </w:rPr>
        <w:t xml:space="preserve">("Name from Response: " + </w:t>
      </w:r>
      <w:proofErr w:type="spellStart"/>
      <w:r w:rsidRPr="002E403F">
        <w:rPr>
          <w:sz w:val="20"/>
          <w:szCs w:val="20"/>
        </w:rPr>
        <w:t>userCreated.getName</w:t>
      </w:r>
      <w:proofErr w:type="spellEnd"/>
      <w:r w:rsidRPr="002E403F">
        <w:rPr>
          <w:sz w:val="20"/>
          <w:szCs w:val="20"/>
        </w:rPr>
        <w:t>()</w:t>
      </w:r>
      <w:proofErr w:type="gramStart"/>
      <w:r w:rsidRPr="002E403F">
        <w:rPr>
          <w:sz w:val="20"/>
          <w:szCs w:val="20"/>
        </w:rPr>
        <w:t>);</w:t>
      </w:r>
      <w:proofErr w:type="gramEnd"/>
    </w:p>
    <w:p w14:paraId="6048A313" w14:textId="77777777" w:rsidR="00702C4B" w:rsidRPr="002E403F" w:rsidRDefault="00702C4B" w:rsidP="00702C4B">
      <w:pPr>
        <w:rPr>
          <w:sz w:val="20"/>
          <w:szCs w:val="20"/>
        </w:rPr>
      </w:pPr>
      <w:proofErr w:type="spellStart"/>
      <w:r w:rsidRPr="002E403F">
        <w:rPr>
          <w:sz w:val="20"/>
          <w:szCs w:val="20"/>
        </w:rPr>
        <w:t>System.out.println</w:t>
      </w:r>
      <w:proofErr w:type="spellEnd"/>
      <w:r w:rsidRPr="002E403F">
        <w:rPr>
          <w:sz w:val="20"/>
          <w:szCs w:val="20"/>
        </w:rPr>
        <w:t xml:space="preserve">("Age from Response: " + </w:t>
      </w:r>
      <w:proofErr w:type="spellStart"/>
      <w:r w:rsidRPr="002E403F">
        <w:rPr>
          <w:sz w:val="20"/>
          <w:szCs w:val="20"/>
        </w:rPr>
        <w:t>userCreated.getAge</w:t>
      </w:r>
      <w:proofErr w:type="spellEnd"/>
      <w:r w:rsidRPr="002E403F">
        <w:rPr>
          <w:sz w:val="20"/>
          <w:szCs w:val="20"/>
        </w:rPr>
        <w:t>()</w:t>
      </w:r>
      <w:proofErr w:type="gramStart"/>
      <w:r w:rsidRPr="002E403F">
        <w:rPr>
          <w:sz w:val="20"/>
          <w:szCs w:val="20"/>
        </w:rPr>
        <w:t>);</w:t>
      </w:r>
      <w:proofErr w:type="gramEnd"/>
    </w:p>
    <w:p w14:paraId="5DA4EEFC" w14:textId="77777777" w:rsidR="00702C4B" w:rsidRDefault="00702C4B" w:rsidP="00702C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0"/>
        </w:rPr>
      </w:pPr>
      <w:r>
        <w:rPr>
          <w:sz w:val="20"/>
          <w:szCs w:val="20"/>
        </w:rPr>
        <w:br w:type="page"/>
      </w:r>
    </w:p>
    <w:p w14:paraId="1B7126A5" w14:textId="77777777" w:rsidR="00702C4B" w:rsidRPr="002E403F" w:rsidRDefault="00702C4B" w:rsidP="00702C4B">
      <w:pPr>
        <w:pStyle w:val="Heading1"/>
        <w:rPr>
          <w:sz w:val="20"/>
          <w:szCs w:val="20"/>
        </w:rPr>
      </w:pPr>
      <w:r w:rsidRPr="002E403F">
        <w:rPr>
          <w:sz w:val="20"/>
          <w:szCs w:val="20"/>
        </w:rPr>
        <w:lastRenderedPageBreak/>
        <w:t>Why Use These Concepts in Testing:</w:t>
      </w:r>
    </w:p>
    <w:p w14:paraId="5EE44D66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>Use Case                          | Concept         | Benefit</w:t>
      </w:r>
    </w:p>
    <w:p w14:paraId="777A2A80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>----------------------------------|-----------------|-------------------------------</w:t>
      </w:r>
    </w:p>
    <w:p w14:paraId="24BD78A6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>POST/PUT requests with objects   | Serialization   | Avoid writing JSON manually</w:t>
      </w:r>
    </w:p>
    <w:p w14:paraId="13CA2D6F" w14:textId="77777777" w:rsidR="00702C4B" w:rsidRPr="002E403F" w:rsidRDefault="00702C4B" w:rsidP="00702C4B">
      <w:pPr>
        <w:rPr>
          <w:sz w:val="20"/>
          <w:szCs w:val="20"/>
        </w:rPr>
      </w:pPr>
      <w:r w:rsidRPr="002E403F">
        <w:rPr>
          <w:sz w:val="20"/>
          <w:szCs w:val="20"/>
        </w:rPr>
        <w:t>GET/POST response validation     | Deserialization | Easily extract and assert</w:t>
      </w:r>
    </w:p>
    <w:p w14:paraId="4E3DA67B" w14:textId="77777777" w:rsidR="00702C4B" w:rsidRPr="002E403F" w:rsidRDefault="00702C4B" w:rsidP="00702C4B">
      <w:pPr>
        <w:pBdr>
          <w:bottom w:val="double" w:sz="6" w:space="1" w:color="auto"/>
        </w:pBdr>
        <w:rPr>
          <w:sz w:val="20"/>
          <w:szCs w:val="20"/>
        </w:rPr>
      </w:pPr>
      <w:r w:rsidRPr="002E403F">
        <w:rPr>
          <w:sz w:val="20"/>
          <w:szCs w:val="20"/>
        </w:rPr>
        <w:t>API chaining                     | Both            | Clean and reusable code</w:t>
      </w:r>
    </w:p>
    <w:p w14:paraId="6551C56F" w14:textId="77777777" w:rsidR="007D1124" w:rsidRDefault="007D1124" w:rsidP="007D1124">
      <w:pPr>
        <w:pStyle w:val="Heading1"/>
      </w:pPr>
      <w:r>
        <w:t>Rest Assured - Complex JSON and Data Extraction (</w:t>
      </w:r>
      <w:proofErr w:type="spellStart"/>
      <w:r>
        <w:t>JsonPath</w:t>
      </w:r>
      <w:proofErr w:type="spellEnd"/>
      <w:r>
        <w:t xml:space="preserve"> &amp; POJO)</w:t>
      </w:r>
    </w:p>
    <w:p w14:paraId="0D101077" w14:textId="77777777" w:rsidR="007D1124" w:rsidRDefault="007D1124" w:rsidP="007D1124">
      <w:pPr>
        <w:pStyle w:val="Heading2"/>
      </w:pPr>
      <w:r>
        <w:t>Complex JSON Response (</w:t>
      </w:r>
      <w:proofErr w:type="spellStart"/>
      <w:proofErr w:type="gramStart"/>
      <w:r>
        <w:t>sample.json</w:t>
      </w:r>
      <w:proofErr w:type="spellEnd"/>
      <w:proofErr w:type="gramEnd"/>
      <w:r>
        <w:t>)</w:t>
      </w:r>
    </w:p>
    <w:p w14:paraId="0997180B" w14:textId="3D91BD02" w:rsidR="007D1124" w:rsidRDefault="007D1124" w:rsidP="007D112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/>
        <w:t>{</w:t>
      </w:r>
      <w:r>
        <w:br/>
        <w:t xml:space="preserve">  "status": "success",</w:t>
      </w:r>
      <w:r>
        <w:br/>
        <w:t xml:space="preserve">  "user": {</w:t>
      </w:r>
      <w:r>
        <w:br/>
        <w:t xml:space="preserve">    "id": 501,</w:t>
      </w:r>
      <w:r>
        <w:br/>
        <w:t xml:space="preserve">    "name": "Alice Smith",</w:t>
      </w:r>
      <w:r>
        <w:br/>
        <w:t xml:space="preserve">    "email": "alice.smith@example.com",</w:t>
      </w:r>
      <w:r>
        <w:br/>
        <w:t xml:space="preserve">    "</w:t>
      </w:r>
      <w:proofErr w:type="spellStart"/>
      <w:r>
        <w:t>isActive</w:t>
      </w:r>
      <w:proofErr w:type="spellEnd"/>
      <w:r>
        <w:t>": true,</w:t>
      </w:r>
      <w:r>
        <w:br/>
        <w:t xml:space="preserve">    "address": {</w:t>
      </w:r>
      <w:r>
        <w:br/>
        <w:t xml:space="preserve">      "street": "123 Elm Street",</w:t>
      </w:r>
      <w:r>
        <w:br/>
        <w:t xml:space="preserve">      "city": "Los Angeles",</w:t>
      </w:r>
      <w:r>
        <w:br/>
        <w:t xml:space="preserve">      "</w:t>
      </w:r>
      <w:proofErr w:type="spellStart"/>
      <w:r>
        <w:t>zipcode</w:t>
      </w:r>
      <w:proofErr w:type="spellEnd"/>
      <w:r>
        <w:t>": "90001"</w:t>
      </w:r>
      <w:r>
        <w:br/>
        <w:t xml:space="preserve">    },</w:t>
      </w:r>
      <w:r>
        <w:br/>
        <w:t xml:space="preserve">    "orders": [</w:t>
      </w:r>
      <w:r>
        <w:br/>
        <w:t xml:space="preserve">      {</w:t>
      </w:r>
      <w:r>
        <w:br/>
        <w:t xml:space="preserve">        "</w:t>
      </w:r>
      <w:proofErr w:type="spellStart"/>
      <w:r>
        <w:t>orderId</w:t>
      </w:r>
      <w:proofErr w:type="spellEnd"/>
      <w:r>
        <w:t>": 1001,</w:t>
      </w:r>
      <w:r>
        <w:br/>
        <w:t xml:space="preserve">        "</w:t>
      </w:r>
      <w:proofErr w:type="spellStart"/>
      <w:r>
        <w:t>orderDate</w:t>
      </w:r>
      <w:proofErr w:type="spellEnd"/>
      <w:r>
        <w:t>": "2024-01-10",</w:t>
      </w:r>
      <w:r>
        <w:br/>
        <w:t xml:space="preserve">        "items": [</w:t>
      </w:r>
      <w:r>
        <w:br/>
        <w:t xml:space="preserve">          {"</w:t>
      </w:r>
      <w:proofErr w:type="spellStart"/>
      <w:r>
        <w:t>productId</w:t>
      </w:r>
      <w:proofErr w:type="spellEnd"/>
      <w:r>
        <w:t>": "A100", "</w:t>
      </w:r>
      <w:proofErr w:type="spellStart"/>
      <w:r>
        <w:t>productName</w:t>
      </w:r>
      <w:proofErr w:type="spellEnd"/>
      <w:r>
        <w:t>": "Laptop", "price": 999.99},</w:t>
      </w:r>
      <w:r>
        <w:br/>
        <w:t xml:space="preserve">          {"</w:t>
      </w:r>
      <w:proofErr w:type="spellStart"/>
      <w:r>
        <w:t>productId</w:t>
      </w:r>
      <w:proofErr w:type="spellEnd"/>
      <w:r>
        <w:t>": "A101", "</w:t>
      </w:r>
      <w:proofErr w:type="spellStart"/>
      <w:r>
        <w:t>productName</w:t>
      </w:r>
      <w:proofErr w:type="spellEnd"/>
      <w:r>
        <w:t>": "Mouse", "price": 25.49}</w:t>
      </w:r>
      <w:r>
        <w:br/>
        <w:t xml:space="preserve">        ]</w:t>
      </w:r>
      <w:r>
        <w:br/>
        <w:t xml:space="preserve">      },</w:t>
      </w:r>
      <w:r>
        <w:br/>
        <w:t xml:space="preserve">      {</w:t>
      </w:r>
      <w:r>
        <w:br/>
        <w:t xml:space="preserve">        "</w:t>
      </w:r>
      <w:proofErr w:type="spellStart"/>
      <w:r>
        <w:t>orderId</w:t>
      </w:r>
      <w:proofErr w:type="spellEnd"/>
      <w:r>
        <w:t>": 1002,</w:t>
      </w:r>
      <w:r>
        <w:br/>
        <w:t xml:space="preserve">        "</w:t>
      </w:r>
      <w:proofErr w:type="spellStart"/>
      <w:r>
        <w:t>orderDate</w:t>
      </w:r>
      <w:proofErr w:type="spellEnd"/>
      <w:r>
        <w:t>": "2024-03-15",</w:t>
      </w:r>
      <w:r>
        <w:br/>
        <w:t xml:space="preserve">        "items": [</w:t>
      </w:r>
      <w:r>
        <w:br/>
        <w:t xml:space="preserve">          {"</w:t>
      </w:r>
      <w:proofErr w:type="spellStart"/>
      <w:r>
        <w:t>productId</w:t>
      </w:r>
      <w:proofErr w:type="spellEnd"/>
      <w:r>
        <w:t>": "B200", "</w:t>
      </w:r>
      <w:proofErr w:type="spellStart"/>
      <w:r>
        <w:t>productName</w:t>
      </w:r>
      <w:proofErr w:type="spellEnd"/>
      <w:r>
        <w:t>": "Keyboard", "price": 45.00}</w:t>
      </w:r>
      <w:r>
        <w:br/>
        <w:t xml:space="preserve">        ]</w:t>
      </w:r>
      <w:r>
        <w:br/>
        <w:t xml:space="preserve">      }}</w:t>
      </w:r>
      <w:r>
        <w:br w:type="page"/>
      </w:r>
    </w:p>
    <w:p w14:paraId="04821659" w14:textId="77777777" w:rsidR="007D1124" w:rsidRDefault="007D1124" w:rsidP="007D1124">
      <w:pPr>
        <w:pStyle w:val="Heading2"/>
      </w:pPr>
      <w:r>
        <w:lastRenderedPageBreak/>
        <w:t xml:space="preserve">Extracting Data using </w:t>
      </w:r>
      <w:proofErr w:type="spellStart"/>
      <w:r>
        <w:t>JsonPath</w:t>
      </w:r>
      <w:proofErr w:type="spellEnd"/>
    </w:p>
    <w:p w14:paraId="0D9FF83A" w14:textId="77777777" w:rsidR="007D1124" w:rsidRDefault="007D1124" w:rsidP="007D1124">
      <w:r>
        <w:br/>
      </w:r>
      <w:proofErr w:type="spellStart"/>
      <w:r>
        <w:t>JsonPath</w:t>
      </w:r>
      <w:proofErr w:type="spellEnd"/>
      <w:r>
        <w:t xml:space="preserve"> </w:t>
      </w:r>
      <w:proofErr w:type="spellStart"/>
      <w:r>
        <w:t>jsonPath</w:t>
      </w:r>
      <w:proofErr w:type="spellEnd"/>
      <w:r>
        <w:t xml:space="preserve"> = new </w:t>
      </w:r>
      <w:proofErr w:type="spellStart"/>
      <w:r>
        <w:t>JsonPath</w:t>
      </w:r>
      <w:proofErr w:type="spellEnd"/>
      <w:r>
        <w:t>(new File("</w:t>
      </w:r>
      <w:proofErr w:type="spellStart"/>
      <w:r>
        <w:t>src</w:t>
      </w:r>
      <w:proofErr w:type="spellEnd"/>
      <w:r>
        <w:t>/test/resources/</w:t>
      </w:r>
      <w:proofErr w:type="spellStart"/>
      <w:r>
        <w:t>sample.json</w:t>
      </w:r>
      <w:proofErr w:type="spellEnd"/>
      <w:r>
        <w:t>"));</w:t>
      </w:r>
      <w:r>
        <w:br/>
      </w:r>
      <w:r>
        <w:br/>
        <w:t xml:space="preserve">String name = </w:t>
      </w:r>
      <w:proofErr w:type="spellStart"/>
      <w:r>
        <w:t>jsonPath.getString</w:t>
      </w:r>
      <w:proofErr w:type="spellEnd"/>
      <w:r>
        <w:t>("user.name");</w:t>
      </w:r>
      <w:r>
        <w:br/>
        <w:t xml:space="preserve">String city = </w:t>
      </w:r>
      <w:proofErr w:type="spellStart"/>
      <w:r>
        <w:t>jsonPath.getString</w:t>
      </w:r>
      <w:proofErr w:type="spellEnd"/>
      <w:r>
        <w:t>("</w:t>
      </w:r>
      <w:proofErr w:type="spellStart"/>
      <w:r>
        <w:t>user.address.city</w:t>
      </w:r>
      <w:proofErr w:type="spellEnd"/>
      <w:r>
        <w:t>");</w:t>
      </w:r>
      <w:r>
        <w:br/>
        <w:t xml:space="preserve">List&lt;Float&gt; </w:t>
      </w:r>
      <w:proofErr w:type="spellStart"/>
      <w:r>
        <w:t>itemPrices</w:t>
      </w:r>
      <w:proofErr w:type="spellEnd"/>
      <w:r>
        <w:t xml:space="preserve"> = </w:t>
      </w:r>
      <w:proofErr w:type="spellStart"/>
      <w:r>
        <w:t>jsonPath.getList</w:t>
      </w:r>
      <w:proofErr w:type="spellEnd"/>
      <w:r>
        <w:t>("</w:t>
      </w:r>
      <w:proofErr w:type="spellStart"/>
      <w:r>
        <w:t>user.orders.items.price</w:t>
      </w:r>
      <w:proofErr w:type="spellEnd"/>
      <w:r>
        <w:t>");</w:t>
      </w:r>
      <w:r>
        <w:br/>
      </w:r>
      <w:r>
        <w:br/>
        <w:t xml:space="preserve">String </w:t>
      </w:r>
      <w:proofErr w:type="spellStart"/>
      <w:r>
        <w:t>firstOrderProduct</w:t>
      </w:r>
      <w:proofErr w:type="spellEnd"/>
      <w:r>
        <w:t xml:space="preserve"> = </w:t>
      </w:r>
      <w:proofErr w:type="spellStart"/>
      <w:r>
        <w:t>jsonPath.getString</w:t>
      </w:r>
      <w:proofErr w:type="spellEnd"/>
      <w:r>
        <w:t>("</w:t>
      </w:r>
      <w:proofErr w:type="spellStart"/>
      <w:r>
        <w:t>user.orders</w:t>
      </w:r>
      <w:proofErr w:type="spellEnd"/>
      <w:r>
        <w:t>[0].items[0].</w:t>
      </w:r>
      <w:proofErr w:type="spellStart"/>
      <w:r>
        <w:t>productName</w:t>
      </w:r>
      <w:proofErr w:type="spellEnd"/>
      <w:r>
        <w:t>");</w:t>
      </w:r>
      <w:r>
        <w:br/>
        <w:t xml:space="preserve">int </w:t>
      </w:r>
      <w:proofErr w:type="spellStart"/>
      <w:r>
        <w:t>secondOrderId</w:t>
      </w:r>
      <w:proofErr w:type="spellEnd"/>
      <w:r>
        <w:t xml:space="preserve"> = </w:t>
      </w:r>
      <w:proofErr w:type="spellStart"/>
      <w:r>
        <w:t>jsonPath.getInt</w:t>
      </w:r>
      <w:proofErr w:type="spellEnd"/>
      <w:r>
        <w:t>("</w:t>
      </w:r>
      <w:proofErr w:type="spellStart"/>
      <w:r>
        <w:t>user.orders</w:t>
      </w:r>
      <w:proofErr w:type="spellEnd"/>
      <w:r>
        <w:t>[1].</w:t>
      </w:r>
      <w:proofErr w:type="spellStart"/>
      <w:r>
        <w:t>orderId</w:t>
      </w:r>
      <w:proofErr w:type="spellEnd"/>
      <w:r>
        <w:t>");</w:t>
      </w:r>
      <w:r>
        <w:br/>
      </w:r>
      <w:r>
        <w:br/>
      </w:r>
      <w:proofErr w:type="spellStart"/>
      <w:r>
        <w:t>System.out.println</w:t>
      </w:r>
      <w:proofErr w:type="spellEnd"/>
      <w:r>
        <w:t>("Name: " + name);</w:t>
      </w:r>
      <w:r>
        <w:br/>
      </w:r>
      <w:proofErr w:type="spellStart"/>
      <w:r>
        <w:t>System.out.println</w:t>
      </w:r>
      <w:proofErr w:type="spellEnd"/>
      <w:r>
        <w:t>("City: " + city);</w:t>
      </w:r>
      <w:r>
        <w:br/>
      </w:r>
      <w:proofErr w:type="spellStart"/>
      <w:r>
        <w:t>System.out.println</w:t>
      </w:r>
      <w:proofErr w:type="spellEnd"/>
      <w:r>
        <w:t xml:space="preserve">("Prices: " + </w:t>
      </w:r>
      <w:proofErr w:type="spellStart"/>
      <w:r>
        <w:t>itemPrices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 xml:space="preserve">("First Product: " + </w:t>
      </w:r>
      <w:proofErr w:type="spellStart"/>
      <w:r>
        <w:t>firstOrderProduct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 xml:space="preserve">("Second Order ID: " + </w:t>
      </w:r>
      <w:proofErr w:type="spellStart"/>
      <w:r>
        <w:t>secondOrderId</w:t>
      </w:r>
      <w:proofErr w:type="spellEnd"/>
      <w:r>
        <w:t>);</w:t>
      </w:r>
      <w:r>
        <w:br/>
      </w:r>
    </w:p>
    <w:p w14:paraId="4D027CC5" w14:textId="77777777" w:rsidR="007D1124" w:rsidRDefault="007D1124" w:rsidP="007D1124">
      <w:pPr>
        <w:pStyle w:val="Heading2"/>
      </w:pPr>
      <w:r>
        <w:t>Extracting Data using POJO Classes</w:t>
      </w:r>
    </w:p>
    <w:p w14:paraId="73797824" w14:textId="77777777" w:rsidR="007D1124" w:rsidRDefault="007D1124" w:rsidP="007D1124">
      <w:r>
        <w:t>Define the POJO classes as shown below:</w:t>
      </w:r>
    </w:p>
    <w:p w14:paraId="1602F078" w14:textId="77777777" w:rsidR="007D1124" w:rsidRDefault="007D1124" w:rsidP="007D1124">
      <w:r>
        <w:br/>
        <w:t>class User {</w:t>
      </w:r>
      <w:r>
        <w:br/>
        <w:t xml:space="preserve">    public int id;</w:t>
      </w:r>
      <w:r>
        <w:br/>
        <w:t xml:space="preserve">    public String name;</w:t>
      </w:r>
      <w:r>
        <w:br/>
        <w:t xml:space="preserve">    public String email;</w:t>
      </w:r>
      <w:r>
        <w:br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isActive</w:t>
      </w:r>
      <w:proofErr w:type="spellEnd"/>
      <w:r>
        <w:t>;</w:t>
      </w:r>
      <w:r>
        <w:br/>
        <w:t xml:space="preserve">    public Address </w:t>
      </w:r>
      <w:proofErr w:type="spellStart"/>
      <w:r>
        <w:t>address</w:t>
      </w:r>
      <w:proofErr w:type="spellEnd"/>
      <w:r>
        <w:t>;</w:t>
      </w:r>
      <w:r>
        <w:br/>
        <w:t xml:space="preserve">    public List&lt;Order&gt; orders;</w:t>
      </w:r>
      <w:r>
        <w:br/>
        <w:t>}</w:t>
      </w:r>
      <w:r>
        <w:br/>
      </w:r>
      <w:r>
        <w:br/>
        <w:t>class Address {</w:t>
      </w:r>
      <w:r>
        <w:br/>
        <w:t xml:space="preserve">    public String street;</w:t>
      </w:r>
      <w:r>
        <w:br/>
        <w:t xml:space="preserve">    public String city;</w:t>
      </w:r>
      <w:r>
        <w:br/>
        <w:t xml:space="preserve">    public String </w:t>
      </w:r>
      <w:proofErr w:type="spellStart"/>
      <w:r>
        <w:t>zipcode</w:t>
      </w:r>
      <w:proofErr w:type="spellEnd"/>
      <w:r>
        <w:t>;</w:t>
      </w:r>
      <w:r>
        <w:br/>
        <w:t>}</w:t>
      </w:r>
      <w:r>
        <w:br/>
      </w:r>
      <w:r>
        <w:br/>
        <w:t>class Order {</w:t>
      </w:r>
      <w:r>
        <w:br/>
        <w:t xml:space="preserve">    public int </w:t>
      </w:r>
      <w:proofErr w:type="spellStart"/>
      <w:r>
        <w:t>orderId</w:t>
      </w:r>
      <w:proofErr w:type="spellEnd"/>
      <w:r>
        <w:t>;</w:t>
      </w:r>
      <w:r>
        <w:br/>
        <w:t xml:space="preserve">    public String </w:t>
      </w:r>
      <w:proofErr w:type="spellStart"/>
      <w:r>
        <w:t>orderDate</w:t>
      </w:r>
      <w:proofErr w:type="spellEnd"/>
      <w:r>
        <w:t>;</w:t>
      </w:r>
      <w:r>
        <w:br/>
        <w:t xml:space="preserve">    public List&lt;Item&gt; items;</w:t>
      </w:r>
      <w:r>
        <w:br/>
        <w:t>}</w:t>
      </w:r>
      <w:r>
        <w:br/>
      </w:r>
      <w:r>
        <w:br/>
        <w:t>class Item {</w:t>
      </w:r>
      <w:r>
        <w:br/>
      </w:r>
      <w:r>
        <w:lastRenderedPageBreak/>
        <w:t xml:space="preserve">    public String </w:t>
      </w:r>
      <w:proofErr w:type="spellStart"/>
      <w:r>
        <w:t>productId</w:t>
      </w:r>
      <w:proofErr w:type="spellEnd"/>
      <w:r>
        <w:t>;</w:t>
      </w:r>
      <w:r>
        <w:br/>
        <w:t xml:space="preserve">    public String </w:t>
      </w:r>
      <w:proofErr w:type="spellStart"/>
      <w:r>
        <w:t>productName</w:t>
      </w:r>
      <w:proofErr w:type="spellEnd"/>
      <w:r>
        <w:t>;</w:t>
      </w:r>
      <w:r>
        <w:br/>
        <w:t xml:space="preserve">    public float price;</w:t>
      </w:r>
      <w:r>
        <w:br/>
        <w:t>}</w:t>
      </w:r>
      <w:r>
        <w:br/>
      </w:r>
    </w:p>
    <w:p w14:paraId="09CFFAF2" w14:textId="77777777" w:rsidR="007D1124" w:rsidRDefault="007D1124" w:rsidP="007D1124">
      <w:pPr>
        <w:pStyle w:val="Heading2"/>
      </w:pPr>
      <w:r>
        <w:t xml:space="preserve">Using Jackson </w:t>
      </w:r>
      <w:proofErr w:type="spellStart"/>
      <w:r>
        <w:t>ObjectMapper</w:t>
      </w:r>
      <w:proofErr w:type="spellEnd"/>
      <w:r>
        <w:t xml:space="preserve"> to Deserialize JSON</w:t>
      </w:r>
    </w:p>
    <w:p w14:paraId="0ADAD71B" w14:textId="77777777" w:rsidR="007D1124" w:rsidRDefault="007D1124" w:rsidP="007D1124">
      <w:pPr>
        <w:pBdr>
          <w:bottom w:val="double" w:sz="6" w:space="1" w:color="auto"/>
        </w:pBdr>
      </w:pPr>
      <w:r>
        <w:br/>
      </w:r>
      <w:proofErr w:type="spellStart"/>
      <w:r>
        <w:t>ObjectMapper</w:t>
      </w:r>
      <w:proofErr w:type="spellEnd"/>
      <w:r>
        <w:t xml:space="preserve"> mapper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  <w:r>
        <w:br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mapper.readValue</w:t>
      </w:r>
      <w:proofErr w:type="spellEnd"/>
      <w:proofErr w:type="gramEnd"/>
      <w:r>
        <w:t>(new File("</w:t>
      </w:r>
      <w:proofErr w:type="spellStart"/>
      <w:r>
        <w:t>src</w:t>
      </w:r>
      <w:proofErr w:type="spellEnd"/>
      <w:r>
        <w:t>/test/resources/</w:t>
      </w:r>
      <w:proofErr w:type="spellStart"/>
      <w:r>
        <w:t>sample.json</w:t>
      </w:r>
      <w:proofErr w:type="spellEnd"/>
      <w:r>
        <w:t xml:space="preserve">"), </w:t>
      </w:r>
      <w:proofErr w:type="spellStart"/>
      <w:r>
        <w:t>UserWrapper.class</w:t>
      </w:r>
      <w:proofErr w:type="spellEnd"/>
      <w:r>
        <w:t>).user;</w:t>
      </w:r>
      <w:r>
        <w:br/>
      </w:r>
      <w:r>
        <w:br/>
      </w:r>
      <w:proofErr w:type="spellStart"/>
      <w:r>
        <w:t>System.out.println</w:t>
      </w:r>
      <w:proofErr w:type="spellEnd"/>
      <w:r>
        <w:t>("</w:t>
      </w:r>
      <w:proofErr w:type="gramStart"/>
      <w:r>
        <w:t>User Name</w:t>
      </w:r>
      <w:proofErr w:type="gramEnd"/>
      <w:r>
        <w:t>: " + user.name);</w:t>
      </w:r>
      <w:r>
        <w:br/>
      </w:r>
      <w:proofErr w:type="spellStart"/>
      <w:r>
        <w:t>System.out.println</w:t>
      </w:r>
      <w:proofErr w:type="spellEnd"/>
      <w:r>
        <w:t xml:space="preserve">("User City: " + </w:t>
      </w:r>
      <w:proofErr w:type="spellStart"/>
      <w:proofErr w:type="gramStart"/>
      <w:r>
        <w:t>user.address</w:t>
      </w:r>
      <w:proofErr w:type="gramEnd"/>
      <w:r>
        <w:t>.city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 xml:space="preserve">("First Item Price: </w:t>
      </w:r>
      <w:proofErr w:type="gramStart"/>
      <w:r>
        <w:t>" +</w:t>
      </w:r>
      <w:proofErr w:type="gramEnd"/>
      <w:r>
        <w:t xml:space="preserve"> </w:t>
      </w:r>
      <w:proofErr w:type="spellStart"/>
      <w:r>
        <w:t>user.orders.get</w:t>
      </w:r>
      <w:proofErr w:type="spellEnd"/>
      <w:r>
        <w:t>(0</w:t>
      </w:r>
      <w:proofErr w:type="gramStart"/>
      <w:r>
        <w:t>).</w:t>
      </w:r>
      <w:proofErr w:type="spellStart"/>
      <w:r>
        <w:t>items.get</w:t>
      </w:r>
      <w:proofErr w:type="spellEnd"/>
      <w:proofErr w:type="gramEnd"/>
      <w:r>
        <w:t>(0</w:t>
      </w:r>
      <w:proofErr w:type="gramStart"/>
      <w:r>
        <w:t>).price</w:t>
      </w:r>
      <w:proofErr w:type="gramEnd"/>
      <w:r>
        <w:t>);</w:t>
      </w:r>
      <w:r>
        <w:br/>
      </w:r>
    </w:p>
    <w:p w14:paraId="2BA16BEA" w14:textId="77777777" w:rsidR="002C50E9" w:rsidRDefault="002C50E9" w:rsidP="002C50E9">
      <w:pPr>
        <w:pStyle w:val="Heading1"/>
      </w:pPr>
      <w:r>
        <w:t xml:space="preserve">Rest Assured - Sample JSON and </w:t>
      </w:r>
      <w:proofErr w:type="spellStart"/>
      <w:r>
        <w:t>JsonPath</w:t>
      </w:r>
      <w:proofErr w:type="spellEnd"/>
      <w:r>
        <w:t xml:space="preserve"> Usage</w:t>
      </w:r>
    </w:p>
    <w:p w14:paraId="6AB5C7E5" w14:textId="77777777" w:rsidR="002C50E9" w:rsidRDefault="002C50E9" w:rsidP="002C50E9">
      <w:pPr>
        <w:pStyle w:val="Heading2"/>
      </w:pPr>
      <w:r>
        <w:t>Sample JSON Response (</w:t>
      </w:r>
      <w:proofErr w:type="spellStart"/>
      <w:proofErr w:type="gramStart"/>
      <w:r>
        <w:t>sample.json</w:t>
      </w:r>
      <w:proofErr w:type="spellEnd"/>
      <w:proofErr w:type="gramEnd"/>
      <w:r>
        <w:t>)</w:t>
      </w:r>
    </w:p>
    <w:p w14:paraId="5AC29EDD" w14:textId="77777777" w:rsidR="002C50E9" w:rsidRDefault="002C50E9" w:rsidP="002C50E9">
      <w:r>
        <w:br/>
        <w:t>{</w:t>
      </w:r>
      <w:r>
        <w:br/>
        <w:t xml:space="preserve">  "status": "success",</w:t>
      </w:r>
      <w:r>
        <w:br/>
        <w:t xml:space="preserve">  "data": {</w:t>
      </w:r>
      <w:r>
        <w:br/>
        <w:t xml:space="preserve">    "id": 101,</w:t>
      </w:r>
      <w:r>
        <w:br/>
        <w:t xml:space="preserve">    "name": "John Doe",</w:t>
      </w:r>
      <w:r>
        <w:br/>
        <w:t xml:space="preserve">    "email": "john.doe@example.com",</w:t>
      </w:r>
      <w:r>
        <w:br/>
        <w:t xml:space="preserve">    "roles": ["admin", "editor"],</w:t>
      </w:r>
      <w:r>
        <w:br/>
        <w:t xml:space="preserve">    "address": {</w:t>
      </w:r>
      <w:r>
        <w:br/>
        <w:t xml:space="preserve">      "city": "New York",</w:t>
      </w:r>
      <w:r>
        <w:br/>
        <w:t xml:space="preserve">      "</w:t>
      </w:r>
      <w:proofErr w:type="spellStart"/>
      <w:r>
        <w:t>zipcode</w:t>
      </w:r>
      <w:proofErr w:type="spellEnd"/>
      <w:r>
        <w:t>": "10001"</w:t>
      </w:r>
      <w:r>
        <w:br/>
        <w:t xml:space="preserve">    },</w:t>
      </w:r>
      <w:r>
        <w:br/>
        <w:t xml:space="preserve">    "projects": [</w:t>
      </w:r>
      <w:r>
        <w:br/>
        <w:t xml:space="preserve">      {</w:t>
      </w:r>
      <w:r>
        <w:br/>
        <w:t xml:space="preserve">        "</w:t>
      </w:r>
      <w:proofErr w:type="spellStart"/>
      <w:r>
        <w:t>projectId</w:t>
      </w:r>
      <w:proofErr w:type="spellEnd"/>
      <w:r>
        <w:t>": 1,</w:t>
      </w:r>
      <w:r>
        <w:br/>
        <w:t xml:space="preserve">        "</w:t>
      </w:r>
      <w:proofErr w:type="spellStart"/>
      <w:r>
        <w:t>projectName</w:t>
      </w:r>
      <w:proofErr w:type="spellEnd"/>
      <w:r>
        <w:t>": "Alpha"</w:t>
      </w:r>
      <w:r>
        <w:br/>
        <w:t xml:space="preserve">      },</w:t>
      </w:r>
      <w:r>
        <w:br/>
        <w:t xml:space="preserve">      {</w:t>
      </w:r>
      <w:r>
        <w:br/>
        <w:t xml:space="preserve">        "</w:t>
      </w:r>
      <w:proofErr w:type="spellStart"/>
      <w:r>
        <w:t>projectId</w:t>
      </w:r>
      <w:proofErr w:type="spellEnd"/>
      <w:r>
        <w:t>": 2,</w:t>
      </w:r>
      <w:r>
        <w:br/>
        <w:t xml:space="preserve">        "</w:t>
      </w:r>
      <w:proofErr w:type="spellStart"/>
      <w:r>
        <w:t>projectName</w:t>
      </w:r>
      <w:proofErr w:type="spellEnd"/>
      <w:r>
        <w:t>": "Beta"</w:t>
      </w:r>
      <w:r>
        <w:br/>
        <w:t xml:space="preserve">      }</w:t>
      </w:r>
      <w:r>
        <w:br/>
        <w:t xml:space="preserve">    ]</w:t>
      </w:r>
      <w:r>
        <w:br/>
      </w:r>
      <w:r>
        <w:lastRenderedPageBreak/>
        <w:t xml:space="preserve">  }</w:t>
      </w:r>
      <w:r>
        <w:br/>
        <w:t>}</w:t>
      </w:r>
      <w:r>
        <w:br/>
      </w:r>
    </w:p>
    <w:p w14:paraId="77557C18" w14:textId="77777777" w:rsidR="002C50E9" w:rsidRDefault="002C50E9" w:rsidP="002C50E9">
      <w:pPr>
        <w:pStyle w:val="Heading2"/>
      </w:pPr>
      <w:r>
        <w:t>Maven Dependency</w:t>
      </w:r>
    </w:p>
    <w:p w14:paraId="25868F92" w14:textId="77777777" w:rsidR="002C50E9" w:rsidRDefault="002C50E9" w:rsidP="002C50E9">
      <w:r>
        <w:br/>
        <w:t>&lt;dependency&gt;</w:t>
      </w:r>
      <w:r>
        <w:br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  <w:r>
        <w:br/>
        <w:t xml:space="preserve">    &lt;</w:t>
      </w:r>
      <w:proofErr w:type="spellStart"/>
      <w:r>
        <w:t>artifactId</w:t>
      </w:r>
      <w:proofErr w:type="spellEnd"/>
      <w:r>
        <w:t>&gt;rest-assured&lt;/</w:t>
      </w:r>
      <w:proofErr w:type="spellStart"/>
      <w:r>
        <w:t>artifactId</w:t>
      </w:r>
      <w:proofErr w:type="spellEnd"/>
      <w:r>
        <w:t>&gt;</w:t>
      </w:r>
      <w:r>
        <w:br/>
        <w:t xml:space="preserve">    &lt;version&gt;5.4.0&lt;/version&gt;</w:t>
      </w:r>
      <w:r>
        <w:br/>
        <w:t xml:space="preserve">    &lt;scope&gt;test&lt;/scope&gt;</w:t>
      </w:r>
      <w:r>
        <w:br/>
        <w:t>&lt;/dependency&gt;</w:t>
      </w:r>
      <w:r>
        <w:br/>
      </w:r>
    </w:p>
    <w:p w14:paraId="363E886A" w14:textId="77777777" w:rsidR="002C50E9" w:rsidRDefault="002C50E9" w:rsidP="002C50E9">
      <w:pPr>
        <w:pStyle w:val="Heading2"/>
      </w:pPr>
      <w:r>
        <w:t xml:space="preserve">Java Code Example Using </w:t>
      </w:r>
      <w:proofErr w:type="spellStart"/>
      <w:r>
        <w:t>JsonPath</w:t>
      </w:r>
      <w:proofErr w:type="spellEnd"/>
    </w:p>
    <w:p w14:paraId="18042313" w14:textId="77777777" w:rsidR="002C50E9" w:rsidRDefault="002C50E9" w:rsidP="002C50E9">
      <w:r>
        <w:br/>
        <w:t xml:space="preserve">import </w:t>
      </w:r>
      <w:proofErr w:type="spellStart"/>
      <w:r>
        <w:t>io.restassured.path.json.JsonPath</w:t>
      </w:r>
      <w:proofErr w:type="spellEnd"/>
      <w:r>
        <w:t>;</w:t>
      </w:r>
      <w:r>
        <w:br/>
        <w:t xml:space="preserve">import </w:t>
      </w:r>
      <w:proofErr w:type="spellStart"/>
      <w:r>
        <w:t>org.testng.annotations.Test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java.io.File</w:t>
      </w:r>
      <w:proofErr w:type="spellEnd"/>
      <w:r>
        <w:t>;</w:t>
      </w:r>
      <w:r>
        <w:br/>
        <w:t xml:space="preserve">import </w:t>
      </w:r>
      <w:proofErr w:type="spellStart"/>
      <w:r>
        <w:t>java.util.List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JsonPathExample</w:t>
      </w:r>
      <w:proofErr w:type="spellEnd"/>
      <w:r>
        <w:t xml:space="preserve"> {</w:t>
      </w:r>
      <w:r>
        <w:br/>
      </w:r>
      <w:r>
        <w:br/>
        <w:t xml:space="preserve">    @Test</w:t>
      </w:r>
      <w:r>
        <w:br/>
        <w:t xml:space="preserve">    public void </w:t>
      </w:r>
      <w:proofErr w:type="spellStart"/>
      <w:r>
        <w:t>readJsonData</w:t>
      </w:r>
      <w:proofErr w:type="spellEnd"/>
      <w:r>
        <w:t>() {</w:t>
      </w:r>
      <w:r>
        <w:br/>
        <w:t xml:space="preserve">        File </w:t>
      </w:r>
      <w:proofErr w:type="spellStart"/>
      <w:r>
        <w:t>file</w:t>
      </w:r>
      <w:proofErr w:type="spellEnd"/>
      <w:r>
        <w:t xml:space="preserve"> = new File("</w:t>
      </w:r>
      <w:proofErr w:type="spellStart"/>
      <w:r>
        <w:t>src</w:t>
      </w:r>
      <w:proofErr w:type="spellEnd"/>
      <w:r>
        <w:t>/test/resources/</w:t>
      </w:r>
      <w:proofErr w:type="spellStart"/>
      <w:r>
        <w:t>sample.json</w:t>
      </w:r>
      <w:proofErr w:type="spellEnd"/>
      <w:r>
        <w:t>");</w:t>
      </w:r>
      <w:r>
        <w:br/>
        <w:t xml:space="preserve">        </w:t>
      </w:r>
      <w:proofErr w:type="spellStart"/>
      <w:r>
        <w:t>JsonPath</w:t>
      </w:r>
      <w:proofErr w:type="spellEnd"/>
      <w:r>
        <w:t xml:space="preserve"> </w:t>
      </w:r>
      <w:proofErr w:type="spellStart"/>
      <w:r>
        <w:t>jsonPath</w:t>
      </w:r>
      <w:proofErr w:type="spellEnd"/>
      <w:r>
        <w:t xml:space="preserve"> = new </w:t>
      </w:r>
      <w:proofErr w:type="spellStart"/>
      <w:r>
        <w:t>JsonPath</w:t>
      </w:r>
      <w:proofErr w:type="spellEnd"/>
      <w:r>
        <w:t>(file);</w:t>
      </w:r>
      <w:r>
        <w:br/>
      </w:r>
      <w:r>
        <w:br/>
        <w:t xml:space="preserve">        String status = </w:t>
      </w:r>
      <w:proofErr w:type="spellStart"/>
      <w:r>
        <w:t>jsonPath.getString</w:t>
      </w:r>
      <w:proofErr w:type="spellEnd"/>
      <w:r>
        <w:t>("status");</w:t>
      </w:r>
      <w:r>
        <w:br/>
        <w:t xml:space="preserve">        int id = </w:t>
      </w:r>
      <w:proofErr w:type="spellStart"/>
      <w:r>
        <w:t>jsonPath.getInt</w:t>
      </w:r>
      <w:proofErr w:type="spellEnd"/>
      <w:r>
        <w:t>("data.id");</w:t>
      </w:r>
      <w:r>
        <w:br/>
        <w:t xml:space="preserve">        String email = </w:t>
      </w:r>
      <w:proofErr w:type="spellStart"/>
      <w:r>
        <w:t>jsonPath.getString</w:t>
      </w:r>
      <w:proofErr w:type="spellEnd"/>
      <w:r>
        <w:t>("</w:t>
      </w:r>
      <w:proofErr w:type="spellStart"/>
      <w:r>
        <w:t>data.email</w:t>
      </w:r>
      <w:proofErr w:type="spellEnd"/>
      <w:r>
        <w:t>");</w:t>
      </w:r>
      <w:r>
        <w:br/>
        <w:t xml:space="preserve">        List&lt;String&gt; roles = </w:t>
      </w:r>
      <w:proofErr w:type="spellStart"/>
      <w:r>
        <w:t>jsonPath.getList</w:t>
      </w:r>
      <w:proofErr w:type="spellEnd"/>
      <w:r>
        <w:t>("</w:t>
      </w:r>
      <w:proofErr w:type="spellStart"/>
      <w:r>
        <w:t>data.roles</w:t>
      </w:r>
      <w:proofErr w:type="spellEnd"/>
      <w:r>
        <w:t>");</w:t>
      </w:r>
      <w:r>
        <w:br/>
        <w:t xml:space="preserve">        String city = </w:t>
      </w:r>
      <w:proofErr w:type="spellStart"/>
      <w:r>
        <w:t>jsonPath.getString</w:t>
      </w:r>
      <w:proofErr w:type="spellEnd"/>
      <w:r>
        <w:t>("</w:t>
      </w:r>
      <w:proofErr w:type="spellStart"/>
      <w:r>
        <w:t>data.address.city</w:t>
      </w:r>
      <w:proofErr w:type="spellEnd"/>
      <w:r>
        <w:t>");</w:t>
      </w:r>
      <w:r>
        <w:br/>
        <w:t xml:space="preserve">        String </w:t>
      </w:r>
      <w:proofErr w:type="spellStart"/>
      <w:r>
        <w:t>firstProjectName</w:t>
      </w:r>
      <w:proofErr w:type="spellEnd"/>
      <w:r>
        <w:t xml:space="preserve"> = </w:t>
      </w:r>
      <w:proofErr w:type="spellStart"/>
      <w:r>
        <w:t>jsonPath.getString</w:t>
      </w:r>
      <w:proofErr w:type="spellEnd"/>
      <w:r>
        <w:t>("</w:t>
      </w:r>
      <w:proofErr w:type="spellStart"/>
      <w:r>
        <w:t>data.projects</w:t>
      </w:r>
      <w:proofErr w:type="spellEnd"/>
      <w:r>
        <w:t>[0].</w:t>
      </w:r>
      <w:proofErr w:type="spellStart"/>
      <w:r>
        <w:t>projectName</w:t>
      </w:r>
      <w:proofErr w:type="spellEnd"/>
      <w:r>
        <w:t>");</w:t>
      </w:r>
      <w:r>
        <w:br/>
        <w:t xml:space="preserve">        int </w:t>
      </w:r>
      <w:proofErr w:type="spellStart"/>
      <w:r>
        <w:t>secondProjectId</w:t>
      </w:r>
      <w:proofErr w:type="spellEnd"/>
      <w:r>
        <w:t xml:space="preserve"> = </w:t>
      </w:r>
      <w:proofErr w:type="spellStart"/>
      <w:r>
        <w:t>jsonPath.getInt</w:t>
      </w:r>
      <w:proofErr w:type="spellEnd"/>
      <w:r>
        <w:t>("</w:t>
      </w:r>
      <w:proofErr w:type="spellStart"/>
      <w:r>
        <w:t>data.projects</w:t>
      </w:r>
      <w:proofErr w:type="spellEnd"/>
      <w:r>
        <w:t>[1].</w:t>
      </w:r>
      <w:proofErr w:type="spellStart"/>
      <w:r>
        <w:t>projectId</w:t>
      </w:r>
      <w:proofErr w:type="spellEnd"/>
      <w:r>
        <w:t>");</w:t>
      </w:r>
      <w:r>
        <w:br/>
      </w:r>
      <w:r>
        <w:br/>
        <w:t xml:space="preserve">        </w:t>
      </w:r>
      <w:proofErr w:type="spellStart"/>
      <w:r>
        <w:t>System.out.println</w:t>
      </w:r>
      <w:proofErr w:type="spellEnd"/>
      <w:r>
        <w:t>("Status: " + status);</w:t>
      </w:r>
      <w:r>
        <w:br/>
        <w:t xml:space="preserve">        </w:t>
      </w:r>
      <w:proofErr w:type="spellStart"/>
      <w:r>
        <w:t>System.out.println</w:t>
      </w:r>
      <w:proofErr w:type="spellEnd"/>
      <w:r>
        <w:t>("ID: " + id);</w:t>
      </w:r>
      <w:r>
        <w:br/>
        <w:t xml:space="preserve">        </w:t>
      </w:r>
      <w:proofErr w:type="spellStart"/>
      <w:r>
        <w:t>System.out.println</w:t>
      </w:r>
      <w:proofErr w:type="spellEnd"/>
      <w:r>
        <w:t>("Email: " + email);</w:t>
      </w:r>
      <w:r>
        <w:br/>
        <w:t xml:space="preserve">        </w:t>
      </w:r>
      <w:proofErr w:type="spellStart"/>
      <w:r>
        <w:t>System.out.println</w:t>
      </w:r>
      <w:proofErr w:type="spellEnd"/>
      <w:r>
        <w:t>("Roles: " + roles);</w:t>
      </w:r>
      <w:r>
        <w:br/>
        <w:t xml:space="preserve">        </w:t>
      </w:r>
      <w:proofErr w:type="spellStart"/>
      <w:r>
        <w:t>System.out.println</w:t>
      </w:r>
      <w:proofErr w:type="spellEnd"/>
      <w:r>
        <w:t>("City: " + city);</w:t>
      </w:r>
      <w:r>
        <w:br/>
        <w:t xml:space="preserve">        </w:t>
      </w:r>
      <w:proofErr w:type="spellStart"/>
      <w:r>
        <w:t>System.out.println</w:t>
      </w:r>
      <w:proofErr w:type="spellEnd"/>
      <w:r>
        <w:t xml:space="preserve">("First Project Name: " + </w:t>
      </w:r>
      <w:proofErr w:type="spellStart"/>
      <w:r>
        <w:t>firstProjectName</w:t>
      </w:r>
      <w:proofErr w:type="spellEnd"/>
      <w:r>
        <w:t>);</w:t>
      </w:r>
      <w:r>
        <w:br/>
        <w:t xml:space="preserve">        </w:t>
      </w:r>
      <w:proofErr w:type="spellStart"/>
      <w:r>
        <w:t>System.out.println</w:t>
      </w:r>
      <w:proofErr w:type="spellEnd"/>
      <w:r>
        <w:t xml:space="preserve">("Second Project ID: " + </w:t>
      </w:r>
      <w:proofErr w:type="spellStart"/>
      <w:r>
        <w:t>secondProjectId</w:t>
      </w:r>
      <w:proofErr w:type="spellEnd"/>
      <w:r>
        <w:t>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71C25E33" w14:textId="77777777" w:rsidR="002C50E9" w:rsidRDefault="002C50E9" w:rsidP="002C50E9">
      <w:pPr>
        <w:pStyle w:val="Heading2"/>
      </w:pPr>
      <w:proofErr w:type="spellStart"/>
      <w:r>
        <w:t>JsonPath</w:t>
      </w:r>
      <w:proofErr w:type="spellEnd"/>
      <w:r>
        <w:t xml:space="preserve"> Expressions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50E9" w14:paraId="05477D17" w14:textId="77777777" w:rsidTr="00763699">
        <w:tc>
          <w:tcPr>
            <w:tcW w:w="4320" w:type="dxa"/>
          </w:tcPr>
          <w:p w14:paraId="48A4C39C" w14:textId="77777777" w:rsidR="002C50E9" w:rsidRDefault="002C50E9" w:rsidP="00763699">
            <w:r>
              <w:t>Expression</w:t>
            </w:r>
          </w:p>
        </w:tc>
        <w:tc>
          <w:tcPr>
            <w:tcW w:w="4320" w:type="dxa"/>
          </w:tcPr>
          <w:p w14:paraId="73F125E3" w14:textId="77777777" w:rsidR="002C50E9" w:rsidRDefault="002C50E9" w:rsidP="00763699">
            <w:r>
              <w:t>Meaning</w:t>
            </w:r>
          </w:p>
        </w:tc>
      </w:tr>
      <w:tr w:rsidR="002C50E9" w14:paraId="6780F7CB" w14:textId="77777777" w:rsidTr="00763699">
        <w:tc>
          <w:tcPr>
            <w:tcW w:w="4320" w:type="dxa"/>
          </w:tcPr>
          <w:p w14:paraId="22968624" w14:textId="77777777" w:rsidR="002C50E9" w:rsidRDefault="002C50E9" w:rsidP="00763699">
            <w:r>
              <w:t>Status</w:t>
            </w:r>
          </w:p>
        </w:tc>
        <w:tc>
          <w:tcPr>
            <w:tcW w:w="4320" w:type="dxa"/>
          </w:tcPr>
          <w:p w14:paraId="03A4E20E" w14:textId="77777777" w:rsidR="002C50E9" w:rsidRDefault="002C50E9" w:rsidP="00763699">
            <w:r>
              <w:t>Root level string</w:t>
            </w:r>
          </w:p>
        </w:tc>
      </w:tr>
      <w:tr w:rsidR="002C50E9" w14:paraId="4F124B0C" w14:textId="77777777" w:rsidTr="00763699">
        <w:tc>
          <w:tcPr>
            <w:tcW w:w="4320" w:type="dxa"/>
          </w:tcPr>
          <w:p w14:paraId="59AF163D" w14:textId="77777777" w:rsidR="002C50E9" w:rsidRDefault="002C50E9" w:rsidP="00763699">
            <w:r>
              <w:t>data.id</w:t>
            </w:r>
          </w:p>
        </w:tc>
        <w:tc>
          <w:tcPr>
            <w:tcW w:w="4320" w:type="dxa"/>
          </w:tcPr>
          <w:p w14:paraId="2CF506CA" w14:textId="77777777" w:rsidR="002C50E9" w:rsidRDefault="002C50E9" w:rsidP="00763699">
            <w:r>
              <w:t>Nested key</w:t>
            </w:r>
          </w:p>
        </w:tc>
      </w:tr>
      <w:tr w:rsidR="002C50E9" w14:paraId="20332FD6" w14:textId="77777777" w:rsidTr="00763699">
        <w:tc>
          <w:tcPr>
            <w:tcW w:w="4320" w:type="dxa"/>
          </w:tcPr>
          <w:p w14:paraId="0BD5F922" w14:textId="77777777" w:rsidR="002C50E9" w:rsidRDefault="002C50E9" w:rsidP="00763699">
            <w:proofErr w:type="spellStart"/>
            <w:proofErr w:type="gramStart"/>
            <w:r>
              <w:t>data.roles</w:t>
            </w:r>
            <w:proofErr w:type="spellEnd"/>
            <w:proofErr w:type="gramEnd"/>
            <w:r>
              <w:t>[0]</w:t>
            </w:r>
          </w:p>
        </w:tc>
        <w:tc>
          <w:tcPr>
            <w:tcW w:w="4320" w:type="dxa"/>
          </w:tcPr>
          <w:p w14:paraId="2AC344CD" w14:textId="77777777" w:rsidR="002C50E9" w:rsidRDefault="002C50E9" w:rsidP="00763699">
            <w:r>
              <w:t>First item in roles array</w:t>
            </w:r>
          </w:p>
        </w:tc>
      </w:tr>
      <w:tr w:rsidR="002C50E9" w14:paraId="5C9E1E55" w14:textId="77777777" w:rsidTr="00763699">
        <w:tc>
          <w:tcPr>
            <w:tcW w:w="4320" w:type="dxa"/>
          </w:tcPr>
          <w:p w14:paraId="66BEE388" w14:textId="77777777" w:rsidR="002C50E9" w:rsidRDefault="002C50E9" w:rsidP="00763699">
            <w:proofErr w:type="spellStart"/>
            <w:proofErr w:type="gramStart"/>
            <w:r>
              <w:t>data.projects</w:t>
            </w:r>
            <w:proofErr w:type="spellEnd"/>
            <w:proofErr w:type="gramEnd"/>
            <w:r>
              <w:t>[1</w:t>
            </w:r>
            <w:proofErr w:type="gramStart"/>
            <w:r>
              <w:t>].</w:t>
            </w:r>
            <w:proofErr w:type="spellStart"/>
            <w:r>
              <w:t>projectId</w:t>
            </w:r>
            <w:proofErr w:type="spellEnd"/>
            <w:proofErr w:type="gramEnd"/>
          </w:p>
        </w:tc>
        <w:tc>
          <w:tcPr>
            <w:tcW w:w="4320" w:type="dxa"/>
          </w:tcPr>
          <w:p w14:paraId="442BBA7D" w14:textId="77777777" w:rsidR="002C50E9" w:rsidRDefault="002C50E9" w:rsidP="00763699">
            <w:r>
              <w:t xml:space="preserve">Second object’s </w:t>
            </w:r>
            <w:proofErr w:type="spellStart"/>
            <w:r>
              <w:t>projectId</w:t>
            </w:r>
            <w:proofErr w:type="spellEnd"/>
          </w:p>
        </w:tc>
      </w:tr>
      <w:tr w:rsidR="002C50E9" w14:paraId="0534B7BA" w14:textId="77777777" w:rsidTr="00763699">
        <w:tc>
          <w:tcPr>
            <w:tcW w:w="4320" w:type="dxa"/>
          </w:tcPr>
          <w:p w14:paraId="38FE8350" w14:textId="77777777" w:rsidR="002C50E9" w:rsidRDefault="002C50E9" w:rsidP="00763699">
            <w:proofErr w:type="spellStart"/>
            <w:proofErr w:type="gramStart"/>
            <w:r>
              <w:t>data.address</w:t>
            </w:r>
            <w:proofErr w:type="gramEnd"/>
            <w:r>
              <w:t>.city</w:t>
            </w:r>
            <w:proofErr w:type="spellEnd"/>
          </w:p>
        </w:tc>
        <w:tc>
          <w:tcPr>
            <w:tcW w:w="4320" w:type="dxa"/>
          </w:tcPr>
          <w:p w14:paraId="17006523" w14:textId="77777777" w:rsidR="002C50E9" w:rsidRDefault="002C50E9" w:rsidP="00763699">
            <w:r>
              <w:t>City inside nested object</w:t>
            </w:r>
          </w:p>
        </w:tc>
      </w:tr>
    </w:tbl>
    <w:p w14:paraId="1F4A9A86" w14:textId="600DE3F6" w:rsidR="007D1124" w:rsidRDefault="007D1124">
      <w:pPr>
        <w:pBdr>
          <w:bottom w:val="double" w:sz="6" w:space="1" w:color="auto"/>
        </w:pBdr>
      </w:pPr>
    </w:p>
    <w:p w14:paraId="1395F83B" w14:textId="77777777" w:rsidR="00B31947" w:rsidRDefault="00B31947" w:rsidP="00B31947">
      <w:pPr>
        <w:pStyle w:val="Heading2"/>
      </w:pPr>
      <w:r>
        <w:t>1. What is Rest Assured?</w:t>
      </w:r>
    </w:p>
    <w:p w14:paraId="7B60B5CA" w14:textId="77777777" w:rsidR="00B31947" w:rsidRDefault="00B31947" w:rsidP="00B31947">
      <w:r>
        <w:t>Rest Assured is a Java-based library used to test RESTful APIs. It provides a domain-specific language (DSL) for writing powerful, maintainable tests for REST services.</w:t>
      </w:r>
    </w:p>
    <w:p w14:paraId="482AF5BA" w14:textId="77777777" w:rsidR="00B31947" w:rsidRDefault="00B31947" w:rsidP="00B31947">
      <w:r>
        <w:t>Example:</w:t>
      </w:r>
    </w:p>
    <w:p w14:paraId="3321B76A" w14:textId="77777777" w:rsidR="00B31947" w:rsidRDefault="00B31947" w:rsidP="00B31947">
      <w:r>
        <w:t>given(</w:t>
      </w:r>
      <w:proofErr w:type="gramStart"/>
      <w:r>
        <w:t>).get</w:t>
      </w:r>
      <w:proofErr w:type="gramEnd"/>
      <w:r>
        <w:t>("/</w:t>
      </w:r>
      <w:proofErr w:type="spellStart"/>
      <w:r>
        <w:t>api</w:t>
      </w:r>
      <w:proofErr w:type="spellEnd"/>
      <w:r>
        <w:t>/users"</w:t>
      </w:r>
      <w:proofErr w:type="gramStart"/>
      <w:r>
        <w:t>).then</w:t>
      </w:r>
      <w:proofErr w:type="gramEnd"/>
      <w:r>
        <w:t>(</w:t>
      </w:r>
      <w:proofErr w:type="gramStart"/>
      <w:r>
        <w:t>).</w:t>
      </w:r>
      <w:proofErr w:type="spellStart"/>
      <w:r>
        <w:t>statusCode</w:t>
      </w:r>
      <w:proofErr w:type="spellEnd"/>
      <w:proofErr w:type="gramEnd"/>
      <w:r>
        <w:t>(200</w:t>
      </w:r>
      <w:proofErr w:type="gramStart"/>
      <w:r>
        <w:t>);</w:t>
      </w:r>
      <w:proofErr w:type="gramEnd"/>
    </w:p>
    <w:p w14:paraId="2F8624FE" w14:textId="77777777" w:rsidR="00B31947" w:rsidRDefault="00B31947" w:rsidP="00B31947">
      <w:pPr>
        <w:pStyle w:val="Heading2"/>
      </w:pPr>
      <w:r>
        <w:t>2. How do you perform a GET request using Rest Assured?</w:t>
      </w:r>
    </w:p>
    <w:p w14:paraId="4845E2B0" w14:textId="77777777" w:rsidR="00B31947" w:rsidRDefault="00B31947" w:rsidP="00B31947">
      <w:r>
        <w:t>Example:</w:t>
      </w:r>
    </w:p>
    <w:p w14:paraId="3C165F8A" w14:textId="77777777" w:rsidR="00B31947" w:rsidRDefault="00B31947" w:rsidP="00B31947">
      <w:proofErr w:type="gramStart"/>
      <w:r>
        <w:t>given(</w:t>
      </w:r>
      <w:proofErr w:type="gramEnd"/>
      <w:r>
        <w:t>)</w:t>
      </w:r>
    </w:p>
    <w:p w14:paraId="415C16A9" w14:textId="77777777" w:rsidR="00B31947" w:rsidRDefault="00B31947" w:rsidP="00B31947">
      <w:r>
        <w:t xml:space="preserve">  </w:t>
      </w:r>
      <w:proofErr w:type="gramStart"/>
      <w:r>
        <w:t>.when</w:t>
      </w:r>
      <w:proofErr w:type="gramEnd"/>
      <w:r>
        <w:t>()</w:t>
      </w:r>
    </w:p>
    <w:p w14:paraId="04DE2FF5" w14:textId="77777777" w:rsidR="00B31947" w:rsidRDefault="00B31947" w:rsidP="00B31947">
      <w:r>
        <w:t xml:space="preserve">  </w:t>
      </w:r>
      <w:proofErr w:type="gramStart"/>
      <w:r>
        <w:t>.get</w:t>
      </w:r>
      <w:proofErr w:type="gramEnd"/>
      <w:r>
        <w:t>("https://api.example.com/users")</w:t>
      </w:r>
    </w:p>
    <w:p w14:paraId="5AE28652" w14:textId="77777777" w:rsidR="00B31947" w:rsidRDefault="00B31947" w:rsidP="00B31947">
      <w:r>
        <w:t xml:space="preserve">  </w:t>
      </w:r>
      <w:proofErr w:type="gramStart"/>
      <w:r>
        <w:t>.then</w:t>
      </w:r>
      <w:proofErr w:type="gramEnd"/>
      <w:r>
        <w:t>()</w:t>
      </w:r>
    </w:p>
    <w:p w14:paraId="3F47DA18" w14:textId="77777777" w:rsidR="00B31947" w:rsidRDefault="00B31947" w:rsidP="00B31947">
      <w:r>
        <w:t xml:space="preserve">  </w:t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(200</w:t>
      </w:r>
      <w:proofErr w:type="gramStart"/>
      <w:r>
        <w:t>);</w:t>
      </w:r>
      <w:proofErr w:type="gramEnd"/>
    </w:p>
    <w:p w14:paraId="4286B08C" w14:textId="77777777" w:rsidR="00B31947" w:rsidRDefault="00B31947" w:rsidP="00B31947">
      <w:pPr>
        <w:pStyle w:val="Heading2"/>
      </w:pPr>
      <w:r>
        <w:t>3. How do you send a POST request with a JSON body?</w:t>
      </w:r>
    </w:p>
    <w:p w14:paraId="442FBEEE" w14:textId="77777777" w:rsidR="00B31947" w:rsidRDefault="00B31947" w:rsidP="00B31947">
      <w:r>
        <w:t>Example:</w:t>
      </w:r>
    </w:p>
    <w:p w14:paraId="76BC82A7" w14:textId="77777777" w:rsidR="00B31947" w:rsidRDefault="00B31947" w:rsidP="00B31947">
      <w:r>
        <w:t xml:space="preserve">String </w:t>
      </w:r>
      <w:proofErr w:type="spellStart"/>
      <w:r>
        <w:t>json</w:t>
      </w:r>
      <w:proofErr w:type="spellEnd"/>
      <w:r>
        <w:t xml:space="preserve"> = "{\"name\</w:t>
      </w:r>
      <w:proofErr w:type="gramStart"/>
      <w:r>
        <w:t>":\</w:t>
      </w:r>
      <w:proofErr w:type="gramEnd"/>
      <w:r>
        <w:t>"John\</w:t>
      </w:r>
      <w:proofErr w:type="gramStart"/>
      <w:r>
        <w:t>",\</w:t>
      </w:r>
      <w:proofErr w:type="gramEnd"/>
      <w:r>
        <w:t>"age\":30}</w:t>
      </w:r>
      <w:proofErr w:type="gramStart"/>
      <w:r>
        <w:t>";</w:t>
      </w:r>
      <w:proofErr w:type="gramEnd"/>
    </w:p>
    <w:p w14:paraId="38ED4AD6" w14:textId="77777777" w:rsidR="00B31947" w:rsidRDefault="00B31947" w:rsidP="00B31947">
      <w:proofErr w:type="gramStart"/>
      <w:r>
        <w:t>given(</w:t>
      </w:r>
      <w:proofErr w:type="gramEnd"/>
      <w:r>
        <w:t>)</w:t>
      </w:r>
    </w:p>
    <w:p w14:paraId="025CCB7D" w14:textId="77777777" w:rsidR="00B31947" w:rsidRDefault="00B31947" w:rsidP="00B31947">
      <w:r>
        <w:t xml:space="preserve">  </w:t>
      </w:r>
      <w:proofErr w:type="gramStart"/>
      <w:r>
        <w:t>.header</w:t>
      </w:r>
      <w:proofErr w:type="gramEnd"/>
      <w:r>
        <w:t>("Content-Type", "application/</w:t>
      </w:r>
      <w:proofErr w:type="spellStart"/>
      <w:r>
        <w:t>json</w:t>
      </w:r>
      <w:proofErr w:type="spellEnd"/>
      <w:r>
        <w:t>")</w:t>
      </w:r>
    </w:p>
    <w:p w14:paraId="3CF7226C" w14:textId="77777777" w:rsidR="00B31947" w:rsidRDefault="00B31947" w:rsidP="00B31947">
      <w:r>
        <w:lastRenderedPageBreak/>
        <w:t xml:space="preserve">  </w:t>
      </w:r>
      <w:proofErr w:type="gramStart"/>
      <w:r>
        <w:t>.body</w:t>
      </w:r>
      <w:proofErr w:type="gramEnd"/>
      <w:r>
        <w:t>(</w:t>
      </w:r>
      <w:proofErr w:type="spellStart"/>
      <w:proofErr w:type="gramStart"/>
      <w:r>
        <w:t>json</w:t>
      </w:r>
      <w:proofErr w:type="spellEnd"/>
      <w:proofErr w:type="gramEnd"/>
      <w:r>
        <w:t>)</w:t>
      </w:r>
    </w:p>
    <w:p w14:paraId="6FF062EC" w14:textId="77777777" w:rsidR="00B31947" w:rsidRDefault="00B31947" w:rsidP="00B31947">
      <w:r>
        <w:t xml:space="preserve">  </w:t>
      </w:r>
      <w:proofErr w:type="gramStart"/>
      <w:r>
        <w:t>.when</w:t>
      </w:r>
      <w:proofErr w:type="gramEnd"/>
      <w:r>
        <w:t>()</w:t>
      </w:r>
    </w:p>
    <w:p w14:paraId="740FF8D5" w14:textId="77777777" w:rsidR="00B31947" w:rsidRDefault="00B31947" w:rsidP="00B31947">
      <w:r>
        <w:t xml:space="preserve">  </w:t>
      </w:r>
      <w:proofErr w:type="gramStart"/>
      <w:r>
        <w:t>.post</w:t>
      </w:r>
      <w:proofErr w:type="gramEnd"/>
      <w:r>
        <w:t>("https://api.example.com/users")</w:t>
      </w:r>
    </w:p>
    <w:p w14:paraId="23CA0262" w14:textId="77777777" w:rsidR="00B31947" w:rsidRDefault="00B31947" w:rsidP="00B31947">
      <w:r>
        <w:t xml:space="preserve">  </w:t>
      </w:r>
      <w:proofErr w:type="gramStart"/>
      <w:r>
        <w:t>.then</w:t>
      </w:r>
      <w:proofErr w:type="gramEnd"/>
      <w:r>
        <w:t>()</w:t>
      </w:r>
    </w:p>
    <w:p w14:paraId="17CA3EF3" w14:textId="77777777" w:rsidR="00B31947" w:rsidRDefault="00B31947" w:rsidP="00B31947">
      <w:r>
        <w:t xml:space="preserve">  </w:t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(201</w:t>
      </w:r>
      <w:proofErr w:type="gramStart"/>
      <w:r>
        <w:t>);</w:t>
      </w:r>
      <w:proofErr w:type="gramEnd"/>
    </w:p>
    <w:p w14:paraId="44DD9F7B" w14:textId="77777777" w:rsidR="00B31947" w:rsidRDefault="00B31947" w:rsidP="00B31947">
      <w:r>
        <w:br w:type="page"/>
      </w:r>
    </w:p>
    <w:p w14:paraId="053C1C29" w14:textId="77777777" w:rsidR="00B31947" w:rsidRDefault="00B31947" w:rsidP="00B31947"/>
    <w:p w14:paraId="6E1108A4" w14:textId="77777777" w:rsidR="00B31947" w:rsidRDefault="00B31947" w:rsidP="00B31947">
      <w:pPr>
        <w:pStyle w:val="Heading2"/>
      </w:pPr>
      <w:r>
        <w:t>4. How do you validate JSON response fields?</w:t>
      </w:r>
    </w:p>
    <w:p w14:paraId="1E855AD0" w14:textId="77777777" w:rsidR="00B31947" w:rsidRDefault="00B31947" w:rsidP="00B31947">
      <w:proofErr w:type="gramStart"/>
      <w:r>
        <w:t>given(</w:t>
      </w:r>
      <w:proofErr w:type="gramEnd"/>
      <w:r>
        <w:t>)</w:t>
      </w:r>
    </w:p>
    <w:p w14:paraId="7CF9B24E" w14:textId="77777777" w:rsidR="00B31947" w:rsidRDefault="00B31947" w:rsidP="00B31947">
      <w:r>
        <w:t xml:space="preserve">  </w:t>
      </w:r>
      <w:proofErr w:type="gramStart"/>
      <w:r>
        <w:t>.get</w:t>
      </w:r>
      <w:proofErr w:type="gramEnd"/>
      <w:r>
        <w:t>("/</w:t>
      </w:r>
      <w:proofErr w:type="spellStart"/>
      <w:r>
        <w:t>api</w:t>
      </w:r>
      <w:proofErr w:type="spellEnd"/>
      <w:r>
        <w:t>/users/1")</w:t>
      </w:r>
    </w:p>
    <w:p w14:paraId="123A44E3" w14:textId="77777777" w:rsidR="00B31947" w:rsidRDefault="00B31947" w:rsidP="00B31947">
      <w:r>
        <w:t xml:space="preserve">  </w:t>
      </w:r>
      <w:proofErr w:type="gramStart"/>
      <w:r>
        <w:t>.then</w:t>
      </w:r>
      <w:proofErr w:type="gramEnd"/>
      <w:r>
        <w:t>()</w:t>
      </w:r>
    </w:p>
    <w:p w14:paraId="60717754" w14:textId="77777777" w:rsidR="00B31947" w:rsidRDefault="00B31947" w:rsidP="00B31947">
      <w:r>
        <w:t xml:space="preserve">  </w:t>
      </w:r>
      <w:proofErr w:type="gramStart"/>
      <w:r>
        <w:t>.body</w:t>
      </w:r>
      <w:proofErr w:type="gramEnd"/>
      <w:r>
        <w:t xml:space="preserve">("name", </w:t>
      </w:r>
      <w:proofErr w:type="spellStart"/>
      <w:r>
        <w:t>equalTo</w:t>
      </w:r>
      <w:proofErr w:type="spellEnd"/>
      <w:r>
        <w:t>("John")</w:t>
      </w:r>
      <w:proofErr w:type="gramStart"/>
      <w:r>
        <w:t>);</w:t>
      </w:r>
      <w:proofErr w:type="gramEnd"/>
    </w:p>
    <w:p w14:paraId="7BFBBA90" w14:textId="77777777" w:rsidR="00B31947" w:rsidRDefault="00B31947" w:rsidP="00B31947">
      <w:pPr>
        <w:pStyle w:val="Heading2"/>
      </w:pPr>
      <w:r>
        <w:t xml:space="preserve">5. How to pass </w:t>
      </w:r>
      <w:proofErr w:type="gramStart"/>
      <w:r>
        <w:t>path</w:t>
      </w:r>
      <w:proofErr w:type="gramEnd"/>
      <w:r>
        <w:t xml:space="preserve"> parameters?</w:t>
      </w:r>
    </w:p>
    <w:p w14:paraId="0331197B" w14:textId="77777777" w:rsidR="00B31947" w:rsidRDefault="00B31947" w:rsidP="00B31947">
      <w:proofErr w:type="gramStart"/>
      <w:r>
        <w:t>given(</w:t>
      </w:r>
      <w:proofErr w:type="gramEnd"/>
      <w:r>
        <w:t>)</w:t>
      </w:r>
    </w:p>
    <w:p w14:paraId="0DAB3E35" w14:textId="77777777" w:rsidR="00B31947" w:rsidRDefault="00B31947" w:rsidP="00B31947">
      <w:r>
        <w:t xml:space="preserve">  </w:t>
      </w:r>
      <w:proofErr w:type="gramStart"/>
      <w:r>
        <w:t>.</w:t>
      </w:r>
      <w:proofErr w:type="spellStart"/>
      <w:r>
        <w:t>pathParam</w:t>
      </w:r>
      <w:proofErr w:type="spellEnd"/>
      <w:proofErr w:type="gramEnd"/>
      <w:r>
        <w:t>("id", 1)</w:t>
      </w:r>
    </w:p>
    <w:p w14:paraId="7D7E2569" w14:textId="77777777" w:rsidR="00B31947" w:rsidRDefault="00B31947" w:rsidP="00B31947">
      <w:r>
        <w:t xml:space="preserve">  </w:t>
      </w:r>
      <w:proofErr w:type="gramStart"/>
      <w:r>
        <w:t>.get</w:t>
      </w:r>
      <w:proofErr w:type="gramEnd"/>
      <w:r>
        <w:t>("/</w:t>
      </w:r>
      <w:proofErr w:type="spellStart"/>
      <w:r>
        <w:t>api</w:t>
      </w:r>
      <w:proofErr w:type="spellEnd"/>
      <w:r>
        <w:t>/</w:t>
      </w:r>
      <w:proofErr w:type="gramStart"/>
      <w:r>
        <w:t>users/{id}"</w:t>
      </w:r>
      <w:proofErr w:type="gramEnd"/>
      <w:r>
        <w:t>)</w:t>
      </w:r>
    </w:p>
    <w:p w14:paraId="6B6E19CA" w14:textId="77777777" w:rsidR="00B31947" w:rsidRDefault="00B31947" w:rsidP="00B31947">
      <w:r>
        <w:t xml:space="preserve">  </w:t>
      </w:r>
      <w:proofErr w:type="gramStart"/>
      <w:r>
        <w:t>.then</w:t>
      </w:r>
      <w:proofErr w:type="gramEnd"/>
      <w:r>
        <w:t>()</w:t>
      </w:r>
    </w:p>
    <w:p w14:paraId="79E042E8" w14:textId="77777777" w:rsidR="00B31947" w:rsidRDefault="00B31947" w:rsidP="00B31947">
      <w:r>
        <w:t xml:space="preserve">  </w:t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(200</w:t>
      </w:r>
      <w:proofErr w:type="gramStart"/>
      <w:r>
        <w:t>);</w:t>
      </w:r>
      <w:proofErr w:type="gramEnd"/>
    </w:p>
    <w:p w14:paraId="2B73A71C" w14:textId="77777777" w:rsidR="00B31947" w:rsidRDefault="00B31947" w:rsidP="00B31947">
      <w:pPr>
        <w:pStyle w:val="Heading2"/>
      </w:pPr>
      <w:r>
        <w:t>6. Sample Rest Assured Question 6</w:t>
      </w:r>
    </w:p>
    <w:p w14:paraId="0EDE9526" w14:textId="77777777" w:rsidR="00B31947" w:rsidRDefault="00B31947" w:rsidP="00B31947">
      <w:r>
        <w:t>// Sample code or explanation for Question 6</w:t>
      </w:r>
    </w:p>
    <w:p w14:paraId="0C0C7A38" w14:textId="77777777" w:rsidR="00B31947" w:rsidRDefault="00B31947" w:rsidP="00B31947">
      <w:proofErr w:type="gramStart"/>
      <w:r>
        <w:t>given(</w:t>
      </w:r>
      <w:proofErr w:type="gramEnd"/>
      <w:r>
        <w:t>)</w:t>
      </w:r>
    </w:p>
    <w:p w14:paraId="55B97EA6" w14:textId="77777777" w:rsidR="00B31947" w:rsidRDefault="00B31947" w:rsidP="00B31947">
      <w:r>
        <w:t xml:space="preserve">  </w:t>
      </w:r>
      <w:proofErr w:type="gramStart"/>
      <w:r>
        <w:t>.get</w:t>
      </w:r>
      <w:proofErr w:type="gramEnd"/>
      <w:r>
        <w:t>("/</w:t>
      </w:r>
      <w:proofErr w:type="spellStart"/>
      <w:r>
        <w:t>api</w:t>
      </w:r>
      <w:proofErr w:type="spellEnd"/>
      <w:r>
        <w:t>/sample")</w:t>
      </w:r>
    </w:p>
    <w:p w14:paraId="483C8B02" w14:textId="77777777" w:rsidR="00B31947" w:rsidRDefault="00B31947" w:rsidP="00B31947">
      <w:r>
        <w:t xml:space="preserve">  </w:t>
      </w:r>
      <w:proofErr w:type="gramStart"/>
      <w:r>
        <w:t>.then</w:t>
      </w:r>
      <w:proofErr w:type="gramEnd"/>
      <w:r>
        <w:t>(</w:t>
      </w:r>
      <w:proofErr w:type="gramStart"/>
      <w:r>
        <w:t>).</w:t>
      </w:r>
      <w:proofErr w:type="spellStart"/>
      <w:r>
        <w:t>statusCode</w:t>
      </w:r>
      <w:proofErr w:type="spellEnd"/>
      <w:proofErr w:type="gramEnd"/>
      <w:r>
        <w:t>(200</w:t>
      </w:r>
      <w:proofErr w:type="gramStart"/>
      <w:r>
        <w:t>);</w:t>
      </w:r>
      <w:proofErr w:type="gramEnd"/>
    </w:p>
    <w:p w14:paraId="6AD79DD5" w14:textId="77777777" w:rsidR="0062124E" w:rsidRDefault="0062124E" w:rsidP="00B31947"/>
    <w:p w14:paraId="050D088E" w14:textId="77777777" w:rsidR="00AD735F" w:rsidRDefault="00AD735F"/>
    <w:p w14:paraId="423776D8" w14:textId="77777777" w:rsidR="00B31947" w:rsidRDefault="00B31947"/>
    <w:sectPr w:rsidR="00B319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D44E1"/>
    <w:multiLevelType w:val="multilevel"/>
    <w:tmpl w:val="541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464077"/>
    <w:multiLevelType w:val="multilevel"/>
    <w:tmpl w:val="B26E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923542"/>
    <w:multiLevelType w:val="multilevel"/>
    <w:tmpl w:val="BAC0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109AB"/>
    <w:multiLevelType w:val="multilevel"/>
    <w:tmpl w:val="2D28DD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645A70"/>
    <w:multiLevelType w:val="multilevel"/>
    <w:tmpl w:val="9A04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9E4FDD"/>
    <w:multiLevelType w:val="multilevel"/>
    <w:tmpl w:val="294E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20608"/>
    <w:multiLevelType w:val="multilevel"/>
    <w:tmpl w:val="400EB6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413AFC"/>
    <w:multiLevelType w:val="multilevel"/>
    <w:tmpl w:val="437201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07750">
    <w:abstractNumId w:val="8"/>
  </w:num>
  <w:num w:numId="2" w16cid:durableId="2064019275">
    <w:abstractNumId w:val="6"/>
  </w:num>
  <w:num w:numId="3" w16cid:durableId="1329939537">
    <w:abstractNumId w:val="5"/>
  </w:num>
  <w:num w:numId="4" w16cid:durableId="1704549747">
    <w:abstractNumId w:val="4"/>
  </w:num>
  <w:num w:numId="5" w16cid:durableId="1800493687">
    <w:abstractNumId w:val="7"/>
  </w:num>
  <w:num w:numId="6" w16cid:durableId="385182811">
    <w:abstractNumId w:val="3"/>
  </w:num>
  <w:num w:numId="7" w16cid:durableId="583538430">
    <w:abstractNumId w:val="2"/>
  </w:num>
  <w:num w:numId="8" w16cid:durableId="195626215">
    <w:abstractNumId w:val="1"/>
  </w:num>
  <w:num w:numId="9" w16cid:durableId="1951156058">
    <w:abstractNumId w:val="0"/>
  </w:num>
  <w:num w:numId="10" w16cid:durableId="1676765701">
    <w:abstractNumId w:val="13"/>
  </w:num>
  <w:num w:numId="11" w16cid:durableId="1633092955">
    <w:abstractNumId w:val="10"/>
  </w:num>
  <w:num w:numId="12" w16cid:durableId="1747679455">
    <w:abstractNumId w:val="16"/>
    <w:lvlOverride w:ilvl="0">
      <w:lvl w:ilvl="0">
        <w:numFmt w:val="decimal"/>
        <w:lvlText w:val="%1."/>
        <w:lvlJc w:val="left"/>
      </w:lvl>
    </w:lvlOverride>
  </w:num>
  <w:num w:numId="13" w16cid:durableId="1654992993">
    <w:abstractNumId w:val="11"/>
  </w:num>
  <w:num w:numId="14" w16cid:durableId="86925731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1448042589">
    <w:abstractNumId w:val="14"/>
  </w:num>
  <w:num w:numId="16" w16cid:durableId="1927763289">
    <w:abstractNumId w:val="15"/>
    <w:lvlOverride w:ilvl="0">
      <w:lvl w:ilvl="0">
        <w:numFmt w:val="decimal"/>
        <w:lvlText w:val="%1."/>
        <w:lvlJc w:val="left"/>
      </w:lvl>
    </w:lvlOverride>
  </w:num>
  <w:num w:numId="17" w16cid:durableId="10340363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7B8"/>
    <w:rsid w:val="002C50E9"/>
    <w:rsid w:val="00326F90"/>
    <w:rsid w:val="004A3F84"/>
    <w:rsid w:val="00600A06"/>
    <w:rsid w:val="0062124E"/>
    <w:rsid w:val="00702C4B"/>
    <w:rsid w:val="007D1124"/>
    <w:rsid w:val="00877B9C"/>
    <w:rsid w:val="00AA1D8D"/>
    <w:rsid w:val="00AA2D4C"/>
    <w:rsid w:val="00AB6494"/>
    <w:rsid w:val="00AD735F"/>
    <w:rsid w:val="00B31947"/>
    <w:rsid w:val="00B47730"/>
    <w:rsid w:val="00C210DD"/>
    <w:rsid w:val="00C25FB9"/>
    <w:rsid w:val="00CB0664"/>
    <w:rsid w:val="00FC693F"/>
    <w:rsid w:val="00FD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034D1"/>
  <w14:defaultImageDpi w14:val="300"/>
  <w15:docId w15:val="{94BEC996-12B3-43ED-A680-CAA7CE30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Sareddy Aneel Kumar Reddy</cp:lastModifiedBy>
  <cp:revision>2</cp:revision>
  <dcterms:created xsi:type="dcterms:W3CDTF">2025-07-18T10:03:00Z</dcterms:created>
  <dcterms:modified xsi:type="dcterms:W3CDTF">2025-07-18T10:03:00Z</dcterms:modified>
  <cp:category/>
</cp:coreProperties>
</file>