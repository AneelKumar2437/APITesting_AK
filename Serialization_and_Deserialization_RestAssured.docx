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Serialization and Deserialization in Rest Assured Framework</w:t>
      </w:r>
    </w:p>
    <w:p>
      <w:pPr>
        <w:pStyle w:val="Heading1"/>
      </w:pPr>
      <w:r>
        <w:t>What is Serialization?</w:t>
      </w:r>
    </w:p>
    <w:p>
      <w:r>
        <w:t>Serialization is the process of converting a Java object into JSON so that it can be sent in the body of an API request (mostly in POST or PUT).</w:t>
      </w:r>
    </w:p>
    <w:p/>
    <w:p>
      <w:r>
        <w:t>Example: Creating a new user by sending JSON to an API.</w:t>
      </w:r>
    </w:p>
    <w:p>
      <w:pPr>
        <w:pStyle w:val="Heading1"/>
      </w:pPr>
      <w:r>
        <w:t>POJO Class Example:</w:t>
      </w:r>
    </w:p>
    <w:p>
      <w:r>
        <w:t>public class User {</w:t>
      </w:r>
    </w:p>
    <w:p>
      <w:r>
        <w:t xml:space="preserve">    private String name;</w:t>
      </w:r>
    </w:p>
    <w:p>
      <w:r>
        <w:t xml:space="preserve">    private int age;</w:t>
      </w:r>
    </w:p>
    <w:p/>
    <w:p>
      <w:r>
        <w:t xml:space="preserve">    public User(String name, int age) {</w:t>
      </w:r>
    </w:p>
    <w:p>
      <w:r>
        <w:t xml:space="preserve">        this.name = name;</w:t>
      </w:r>
    </w:p>
    <w:p>
      <w:r>
        <w:t xml:space="preserve">        this.age = age;</w:t>
      </w:r>
    </w:p>
    <w:p>
      <w:r>
        <w:t xml:space="preserve">    }</w:t>
      </w:r>
    </w:p>
    <w:p/>
    <w:p>
      <w:r>
        <w:t xml:space="preserve">    public String getName() { return name; }</w:t>
      </w:r>
    </w:p>
    <w:p>
      <w:r>
        <w:t xml:space="preserve">    public void setName(String name) { this.name = name; }</w:t>
      </w:r>
    </w:p>
    <w:p>
      <w:r>
        <w:t xml:space="preserve">    public int getAge() { return age; }</w:t>
      </w:r>
    </w:p>
    <w:p>
      <w:r>
        <w:t xml:space="preserve">    public void setAge(int age) { this.age = age; }</w:t>
      </w:r>
    </w:p>
    <w:p>
      <w:r>
        <w:t>}</w:t>
      </w:r>
    </w:p>
    <w:p>
      <w:pPr>
        <w:pStyle w:val="Heading1"/>
      </w:pPr>
      <w:r>
        <w:t>POST Request using Serialization:</w:t>
      </w:r>
    </w:p>
    <w:p>
      <w:r>
        <w:t>User user = new User("Kumar", 30);</w:t>
      </w:r>
    </w:p>
    <w:p/>
    <w:p>
      <w:r>
        <w:t>given()</w:t>
      </w:r>
    </w:p>
    <w:p>
      <w:r>
        <w:t xml:space="preserve">    .contentType("application/json")</w:t>
      </w:r>
    </w:p>
    <w:p>
      <w:r>
        <w:t xml:space="preserve">    .body(user)</w:t>
      </w:r>
    </w:p>
    <w:p>
      <w:r>
        <w:t>.when()</w:t>
      </w:r>
    </w:p>
    <w:p>
      <w:r>
        <w:t xml:space="preserve">    .post("https://api.example.com/users")</w:t>
      </w:r>
    </w:p>
    <w:p>
      <w:r>
        <w:t>.then()</w:t>
      </w:r>
    </w:p>
    <w:p>
      <w:r>
        <w:t xml:space="preserve">    .statusCode(201);</w:t>
      </w:r>
    </w:p>
    <w:p>
      <w:pPr>
        <w:pStyle w:val="Heading1"/>
      </w:pPr>
      <w:r>
        <w:t>What is Deserialization?</w:t>
      </w:r>
    </w:p>
    <w:p>
      <w:r>
        <w:t>Deserialization is the process of converting JSON response into a Java object so that we can easily read and validate values.</w:t>
      </w:r>
    </w:p>
    <w:p>
      <w:pPr>
        <w:pStyle w:val="Heading1"/>
      </w:pPr>
      <w:r>
        <w:t>GET Request using Deserialization:</w:t>
      </w:r>
    </w:p>
    <w:p>
      <w:r>
        <w:t>Response response = given()</w:t>
      </w:r>
    </w:p>
    <w:p>
      <w:r>
        <w:t xml:space="preserve">    .when()</w:t>
      </w:r>
    </w:p>
    <w:p>
      <w:r>
        <w:t xml:space="preserve">    .get("https://api.example.com/users/1");</w:t>
      </w:r>
    </w:p>
    <w:p/>
    <w:p>
      <w:r>
        <w:t>User userFromResponse = response.as(User.class);</w:t>
      </w:r>
    </w:p>
    <w:p/>
    <w:p>
      <w:r>
        <w:t>System.out.println(userFromResponse.getName());</w:t>
      </w:r>
    </w:p>
    <w:p>
      <w:r>
        <w:t>System.out.println(userFromResponse.getAge());</w:t>
      </w:r>
    </w:p>
    <w:p>
      <w:pPr>
        <w:pStyle w:val="Heading1"/>
      </w:pPr>
      <w:r>
        <w:t>What is a POJO?</w:t>
      </w:r>
    </w:p>
    <w:p>
      <w:r>
        <w:t>POJO = Plain Old Java Object</w:t>
      </w:r>
    </w:p>
    <w:p>
      <w:r>
        <w:t>A simple Java class with private variables and public getters/setters.</w:t>
      </w:r>
    </w:p>
    <w:p>
      <w:r>
        <w:t>Used for mapping data between Java and JSON (both serialization and deserialization).</w:t>
      </w:r>
    </w:p>
    <w:p>
      <w:pPr>
        <w:pStyle w:val="Heading1"/>
      </w:pPr>
      <w:r>
        <w:t>Summary Table:</w:t>
      </w:r>
    </w:p>
    <w:p>
      <w:r>
        <w:t>Concept         | Purpose                                | Involves JSON? | Direction       | Real Use Case</w:t>
      </w:r>
    </w:p>
    <w:p>
      <w:r>
        <w:t>----------------|----------------------------------------|----------------|-----------------|-----------------------------</w:t>
      </w:r>
    </w:p>
    <w:p>
      <w:r>
        <w:t>Serialization   | Convert Java Object → JSON             | Yes            | Java → JSON     | Sending a POST request</w:t>
      </w:r>
    </w:p>
    <w:p>
      <w:r>
        <w:t>Deserialization | Convert JSON → Java Object             | Yes            | JSON → Java     | Reading a GET/POST response</w:t>
      </w:r>
    </w:p>
    <w:p>
      <w:r>
        <w:t>POJO            | Acts as data structure for mapping     | Yes            | Used for both   | Structure for both flows</w:t>
      </w:r>
    </w:p>
    <w:p>
      <w:pPr>
        <w:pStyle w:val="Heading1"/>
      </w:pPr>
      <w:r>
        <w:t>Real-Life Scenario:</w:t>
      </w:r>
    </w:p>
    <w:p>
      <w:r>
        <w:t>User user = new User("Adwaitha", 5);</w:t>
      </w:r>
    </w:p>
    <w:p/>
    <w:p>
      <w:r>
        <w:t>Response postResponse = given()</w:t>
      </w:r>
    </w:p>
    <w:p>
      <w:r>
        <w:t xml:space="preserve">    .contentType("application/json")</w:t>
      </w:r>
    </w:p>
    <w:p>
      <w:r>
        <w:t xml:space="preserve">    .body(user)</w:t>
      </w:r>
    </w:p>
    <w:p>
      <w:r>
        <w:t>.when()</w:t>
      </w:r>
    </w:p>
    <w:p>
      <w:r>
        <w:t xml:space="preserve">    .post("https://api.example.com/users")</w:t>
      </w:r>
    </w:p>
    <w:p>
      <w:r>
        <w:t>.then()</w:t>
      </w:r>
    </w:p>
    <w:p>
      <w:r>
        <w:t xml:space="preserve">    .statusCode(201)</w:t>
      </w:r>
    </w:p>
    <w:p>
      <w:r>
        <w:t xml:space="preserve">    .extract().response();</w:t>
      </w:r>
    </w:p>
    <w:p/>
    <w:p>
      <w:r>
        <w:t>User userCreated = postResponse.as(User.class);</w:t>
      </w:r>
    </w:p>
    <w:p>
      <w:r>
        <w:t>System.out.println("Name from Response: " + userCreated.getName());</w:t>
      </w:r>
    </w:p>
    <w:p>
      <w:r>
        <w:t>System.out.println("Age from Response: " + userCreated.getAge());</w:t>
      </w:r>
    </w:p>
    <w:p>
      <w:pPr>
        <w:pStyle w:val="Heading1"/>
      </w:pPr>
      <w:r>
        <w:t>Why Use These Concepts in Testing:</w:t>
      </w:r>
    </w:p>
    <w:p>
      <w:r>
        <w:t>Use Case                          | Concept         | Benefit</w:t>
      </w:r>
    </w:p>
    <w:p>
      <w:r>
        <w:t>----------------------------------|-----------------|-------------------------------</w:t>
      </w:r>
    </w:p>
    <w:p>
      <w:r>
        <w:t>POST/PUT requests with objects   | Serialization   | Avoid writing JSON manually</w:t>
      </w:r>
    </w:p>
    <w:p>
      <w:r>
        <w:t>GET/POST response validation     | Deserialization | Easily extract and assert</w:t>
      </w:r>
    </w:p>
    <w:p>
      <w:r>
        <w:t>API chaining                     | Both            | Clean and reusable code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